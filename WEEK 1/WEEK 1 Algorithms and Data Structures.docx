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A205" w14:textId="77777777" w:rsidR="004F2381" w:rsidRPr="004752C7" w:rsidRDefault="0083519A">
      <w:pPr>
        <w:pStyle w:val="Heading1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Exercise 2: E-commerce Platform Search Function</w:t>
      </w:r>
    </w:p>
    <w:p w14:paraId="29354580" w14:textId="77777777" w:rsidR="004F2381" w:rsidRPr="004752C7" w:rsidRDefault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Scenario:</w:t>
      </w:r>
      <w:r w:rsidRPr="004752C7">
        <w:rPr>
          <w:rFonts w:ascii="Times New Roman" w:hAnsi="Times New Roman" w:cs="Times New Roman"/>
        </w:rPr>
        <w:br/>
        <w:t>You are working on the search functionality of an e-commerce platform. The search needs to be optimized for fast performance.</w:t>
      </w:r>
    </w:p>
    <w:p w14:paraId="7BB8155D" w14:textId="77777777" w:rsidR="004F2381" w:rsidRPr="004752C7" w:rsidRDefault="0083519A">
      <w:pPr>
        <w:pStyle w:val="Heading2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Steps:</w:t>
      </w:r>
    </w:p>
    <w:p w14:paraId="60189721" w14:textId="77777777" w:rsidR="004F2381" w:rsidRPr="004752C7" w:rsidRDefault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1. Understand Asymptotic Notation:</w:t>
      </w:r>
    </w:p>
    <w:p w14:paraId="2A6AC10E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Big O notation describes the upper bound of algorithm complexity as input size grows.</w:t>
      </w:r>
    </w:p>
    <w:p w14:paraId="5C7CF76C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Best Case: Item is at the beginning (O(1))</w:t>
      </w:r>
    </w:p>
    <w:p w14:paraId="412CD30F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Average Case: Item is somewhere in the middle (O(n/2) ≈ O(n))</w:t>
      </w:r>
    </w:p>
    <w:p w14:paraId="6FA9C4B5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Worst Case: Item is at the end or not found (O(n))</w:t>
      </w:r>
    </w:p>
    <w:p w14:paraId="5EEC40EC" w14:textId="77777777" w:rsidR="004F2381" w:rsidRPr="004752C7" w:rsidRDefault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2. Setup:</w:t>
      </w:r>
    </w:p>
    <w:p w14:paraId="2883909A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Create a class Product with attributes: productId, productName, category.</w:t>
      </w:r>
    </w:p>
    <w:p w14:paraId="5A4F28E1" w14:textId="77777777" w:rsidR="004F2381" w:rsidRPr="004752C7" w:rsidRDefault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3. Implementation:</w:t>
      </w:r>
    </w:p>
    <w:p w14:paraId="29E01DC6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Linear Search: Iterate over array and compare productName.</w:t>
      </w:r>
    </w:p>
    <w:p w14:paraId="15E30D33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Binary Search: Sort the array by productName and apply binary search.</w:t>
      </w:r>
    </w:p>
    <w:p w14:paraId="427E0FF4" w14:textId="77777777" w:rsidR="004F2381" w:rsidRPr="004752C7" w:rsidRDefault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4. Analysis:</w:t>
      </w:r>
    </w:p>
    <w:p w14:paraId="7936E6D8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Linear Search: O(n), no sorting required, simple but slower for large lists.</w:t>
      </w:r>
    </w:p>
    <w:p w14:paraId="4A42D930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Binary Search: O(log n), but needs sorted input, much faster for large, sorted lists.</w:t>
      </w:r>
    </w:p>
    <w:p w14:paraId="0192F5DC" w14:textId="77777777" w:rsidR="004F2381" w:rsidRPr="004752C7" w:rsidRDefault="0083519A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Binary Search is more efficient for large datasets when products are sorted.</w:t>
      </w:r>
    </w:p>
    <w:p w14:paraId="7DEEB037" w14:textId="77777777" w:rsidR="004F2381" w:rsidRPr="004752C7" w:rsidRDefault="0083519A">
      <w:pPr>
        <w:pStyle w:val="Heading2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Code Implementation</w:t>
      </w:r>
    </w:p>
    <w:p w14:paraId="48EB3022" w14:textId="77777777" w:rsidR="004F2381" w:rsidRPr="004752C7" w:rsidRDefault="0083519A">
      <w:pPr>
        <w:pStyle w:val="Heading3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Product.java</w:t>
      </w:r>
    </w:p>
    <w:p w14:paraId="01A25B00" w14:textId="77777777" w:rsidR="004F2381" w:rsidRPr="004752C7" w:rsidRDefault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public class Product {</w:t>
      </w:r>
      <w:r w:rsidRPr="004752C7">
        <w:rPr>
          <w:rFonts w:ascii="Times New Roman" w:hAnsi="Times New Roman" w:cs="Times New Roman"/>
        </w:rPr>
        <w:br/>
        <w:t xml:space="preserve">    int productId;</w:t>
      </w:r>
      <w:r w:rsidRPr="004752C7">
        <w:rPr>
          <w:rFonts w:ascii="Times New Roman" w:hAnsi="Times New Roman" w:cs="Times New Roman"/>
        </w:rPr>
        <w:br/>
        <w:t xml:space="preserve">    String productName;</w:t>
      </w:r>
      <w:r w:rsidRPr="004752C7">
        <w:rPr>
          <w:rFonts w:ascii="Times New Roman" w:hAnsi="Times New Roman" w:cs="Times New Roman"/>
        </w:rPr>
        <w:br/>
        <w:t xml:space="preserve">    String category;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public Product(int productId, String productName, String category) {</w:t>
      </w:r>
      <w:r w:rsidRPr="004752C7">
        <w:rPr>
          <w:rFonts w:ascii="Times New Roman" w:hAnsi="Times New Roman" w:cs="Times New Roman"/>
        </w:rPr>
        <w:br/>
        <w:t xml:space="preserve">        this.productId = productId;</w:t>
      </w:r>
      <w:r w:rsidRPr="004752C7">
        <w:rPr>
          <w:rFonts w:ascii="Times New Roman" w:hAnsi="Times New Roman" w:cs="Times New Roman"/>
        </w:rPr>
        <w:br/>
        <w:t xml:space="preserve">        this.productName = productName;</w:t>
      </w:r>
      <w:r w:rsidRPr="004752C7">
        <w:rPr>
          <w:rFonts w:ascii="Times New Roman" w:hAnsi="Times New Roman" w:cs="Times New Roman"/>
        </w:rPr>
        <w:br/>
        <w:t xml:space="preserve">        this.category = category;</w:t>
      </w:r>
      <w:r w:rsidRPr="004752C7">
        <w:rPr>
          <w:rFonts w:ascii="Times New Roman" w:hAnsi="Times New Roman" w:cs="Times New Roman"/>
        </w:rPr>
        <w:br/>
        <w:t xml:space="preserve">    }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public String toString() {</w:t>
      </w:r>
      <w:r w:rsidRPr="004752C7">
        <w:rPr>
          <w:rFonts w:ascii="Times New Roman" w:hAnsi="Times New Roman" w:cs="Times New Roman"/>
        </w:rPr>
        <w:br/>
        <w:t xml:space="preserve">        return "[" + productId + "] " + productName + " - " + category;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lastRenderedPageBreak/>
        <w:t xml:space="preserve">    }</w:t>
      </w:r>
      <w:r w:rsidRPr="004752C7">
        <w:rPr>
          <w:rFonts w:ascii="Times New Roman" w:hAnsi="Times New Roman" w:cs="Times New Roman"/>
        </w:rPr>
        <w:br/>
        <w:t>}</w:t>
      </w:r>
      <w:r w:rsidRPr="004752C7">
        <w:rPr>
          <w:rFonts w:ascii="Times New Roman" w:hAnsi="Times New Roman" w:cs="Times New Roman"/>
        </w:rPr>
        <w:br/>
      </w:r>
    </w:p>
    <w:p w14:paraId="4C89CFE3" w14:textId="77777777" w:rsidR="004F2381" w:rsidRPr="004752C7" w:rsidRDefault="0083519A">
      <w:pPr>
        <w:pStyle w:val="Heading3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Main.java</w:t>
      </w:r>
    </w:p>
    <w:p w14:paraId="5DF91CD8" w14:textId="00F4B78B" w:rsidR="004F2381" w:rsidRPr="004752C7" w:rsidRDefault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import java.util.Arrays;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>public class Main {</w:t>
      </w:r>
      <w:r w:rsidRPr="004752C7">
        <w:rPr>
          <w:rFonts w:ascii="Times New Roman" w:hAnsi="Times New Roman" w:cs="Times New Roman"/>
        </w:rPr>
        <w:br/>
        <w:t xml:space="preserve">    public static void main(String[] args) {</w:t>
      </w:r>
      <w:r w:rsidRPr="004752C7">
        <w:rPr>
          <w:rFonts w:ascii="Times New Roman" w:hAnsi="Times New Roman" w:cs="Times New Roman"/>
        </w:rPr>
        <w:br/>
        <w:t xml:space="preserve">        Product[] products = {</w:t>
      </w:r>
      <w:r w:rsidRPr="004752C7">
        <w:rPr>
          <w:rFonts w:ascii="Times New Roman" w:hAnsi="Times New Roman" w:cs="Times New Roman"/>
        </w:rPr>
        <w:br/>
        <w:t xml:space="preserve">            new Product(1, "Mouse", "Electronics"),</w:t>
      </w:r>
      <w:r w:rsidRPr="004752C7">
        <w:rPr>
          <w:rFonts w:ascii="Times New Roman" w:hAnsi="Times New Roman" w:cs="Times New Roman"/>
        </w:rPr>
        <w:br/>
        <w:t xml:space="preserve">            new Product(2, "Keyboard", "Electronics"),</w:t>
      </w:r>
      <w:r w:rsidRPr="004752C7">
        <w:rPr>
          <w:rFonts w:ascii="Times New Roman" w:hAnsi="Times New Roman" w:cs="Times New Roman"/>
        </w:rPr>
        <w:br/>
        <w:t xml:space="preserve">            new Product(3, "Notebook", "Stationery"),</w:t>
      </w:r>
      <w:r w:rsidRPr="004752C7">
        <w:rPr>
          <w:rFonts w:ascii="Times New Roman" w:hAnsi="Times New Roman" w:cs="Times New Roman"/>
        </w:rPr>
        <w:br/>
        <w:t xml:space="preserve">            new Product(4, "Pen", "Stationery"),</w:t>
      </w:r>
      <w:r w:rsidRPr="004752C7">
        <w:rPr>
          <w:rFonts w:ascii="Times New Roman" w:hAnsi="Times New Roman" w:cs="Times New Roman"/>
        </w:rPr>
        <w:br/>
        <w:t xml:space="preserve">            new Product(5, "Phone", "Electronics")</w:t>
      </w:r>
      <w:r w:rsidRPr="004752C7">
        <w:rPr>
          <w:rFonts w:ascii="Times New Roman" w:hAnsi="Times New Roman" w:cs="Times New Roman"/>
        </w:rPr>
        <w:br/>
        <w:t xml:space="preserve">        };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    </w:t>
      </w:r>
      <w:r w:rsidRPr="004752C7">
        <w:rPr>
          <w:rFonts w:ascii="Times New Roman" w:hAnsi="Times New Roman" w:cs="Times New Roman"/>
        </w:rPr>
        <w:br/>
        <w:t xml:space="preserve">        System.out.println("Linear Search for 'Pen':");</w:t>
      </w:r>
      <w:r w:rsidRPr="004752C7">
        <w:rPr>
          <w:rFonts w:ascii="Times New Roman" w:hAnsi="Times New Roman" w:cs="Times New Roman"/>
        </w:rPr>
        <w:br/>
        <w:t xml:space="preserve">        for (Product p : products) {</w:t>
      </w:r>
      <w:r w:rsidRPr="004752C7">
        <w:rPr>
          <w:rFonts w:ascii="Times New Roman" w:hAnsi="Times New Roman" w:cs="Times New Roman"/>
        </w:rPr>
        <w:br/>
        <w:t xml:space="preserve">            if (p.productName.equals("Pen")) {</w:t>
      </w:r>
      <w:r w:rsidRPr="004752C7">
        <w:rPr>
          <w:rFonts w:ascii="Times New Roman" w:hAnsi="Times New Roman" w:cs="Times New Roman"/>
        </w:rPr>
        <w:br/>
        <w:t xml:space="preserve">                System.out.println("Found: " + p);</w:t>
      </w:r>
      <w:r w:rsidRPr="004752C7">
        <w:rPr>
          <w:rFonts w:ascii="Times New Roman" w:hAnsi="Times New Roman" w:cs="Times New Roman"/>
        </w:rPr>
        <w:br/>
        <w:t xml:space="preserve">                break;</w:t>
      </w:r>
      <w:r w:rsidRPr="004752C7">
        <w:rPr>
          <w:rFonts w:ascii="Times New Roman" w:hAnsi="Times New Roman" w:cs="Times New Roman"/>
        </w:rPr>
        <w:br/>
        <w:t xml:space="preserve">            }</w:t>
      </w:r>
      <w:r w:rsidRPr="004752C7">
        <w:rPr>
          <w:rFonts w:ascii="Times New Roman" w:hAnsi="Times New Roman" w:cs="Times New Roman"/>
        </w:rPr>
        <w:br/>
        <w:t xml:space="preserve">        }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    </w:t>
      </w:r>
      <w:r w:rsidRPr="004752C7">
        <w:rPr>
          <w:rFonts w:ascii="Times New Roman" w:hAnsi="Times New Roman" w:cs="Times New Roman"/>
        </w:rPr>
        <w:br/>
        <w:t xml:space="preserve">        Arrays.sort(products, (a, b) -&gt; a.productName.compareTo(b.productName));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    </w:t>
      </w:r>
      <w:r w:rsidRPr="004752C7">
        <w:rPr>
          <w:rFonts w:ascii="Times New Roman" w:hAnsi="Times New Roman" w:cs="Times New Roman"/>
        </w:rPr>
        <w:br/>
        <w:t xml:space="preserve">        System.out.println("\nBinary Search for 'Pen':");</w:t>
      </w:r>
      <w:r w:rsidRPr="004752C7">
        <w:rPr>
          <w:rFonts w:ascii="Times New Roman" w:hAnsi="Times New Roman" w:cs="Times New Roman"/>
        </w:rPr>
        <w:br/>
        <w:t xml:space="preserve">        int index = Arrays.binarySearch(products, new Product(0, "Pen", ""), (a, b) -&gt; a.productName.compareTo(b.productName));</w:t>
      </w:r>
      <w:r w:rsidRPr="004752C7">
        <w:rPr>
          <w:rFonts w:ascii="Times New Roman" w:hAnsi="Times New Roman" w:cs="Times New Roman"/>
        </w:rPr>
        <w:br/>
        <w:t xml:space="preserve">        if (index &gt;= 0) {</w:t>
      </w:r>
      <w:r w:rsidRPr="004752C7">
        <w:rPr>
          <w:rFonts w:ascii="Times New Roman" w:hAnsi="Times New Roman" w:cs="Times New Roman"/>
        </w:rPr>
        <w:br/>
        <w:t xml:space="preserve">            System.out.println("Found: " + products[index]);</w:t>
      </w:r>
      <w:r w:rsidRPr="004752C7">
        <w:rPr>
          <w:rFonts w:ascii="Times New Roman" w:hAnsi="Times New Roman" w:cs="Times New Roman"/>
        </w:rPr>
        <w:br/>
        <w:t xml:space="preserve">        } else {</w:t>
      </w:r>
      <w:r w:rsidRPr="004752C7">
        <w:rPr>
          <w:rFonts w:ascii="Times New Roman" w:hAnsi="Times New Roman" w:cs="Times New Roman"/>
        </w:rPr>
        <w:br/>
        <w:t xml:space="preserve">            System.out.println("Not Found");</w:t>
      </w:r>
      <w:r w:rsidRPr="004752C7">
        <w:rPr>
          <w:rFonts w:ascii="Times New Roman" w:hAnsi="Times New Roman" w:cs="Times New Roman"/>
        </w:rPr>
        <w:br/>
        <w:t xml:space="preserve">        }</w:t>
      </w:r>
      <w:r w:rsidRPr="004752C7">
        <w:rPr>
          <w:rFonts w:ascii="Times New Roman" w:hAnsi="Times New Roman" w:cs="Times New Roman"/>
        </w:rPr>
        <w:br/>
        <w:t xml:space="preserve">    }</w:t>
      </w:r>
      <w:r w:rsidRPr="004752C7">
        <w:rPr>
          <w:rFonts w:ascii="Times New Roman" w:hAnsi="Times New Roman" w:cs="Times New Roman"/>
        </w:rPr>
        <w:br/>
        <w:t>}</w:t>
      </w:r>
      <w:r w:rsidRPr="004752C7">
        <w:rPr>
          <w:rFonts w:ascii="Times New Roman" w:hAnsi="Times New Roman" w:cs="Times New Roman"/>
        </w:rPr>
        <w:br/>
      </w:r>
    </w:p>
    <w:p w14:paraId="2C54AD56" w14:textId="2B9A700B" w:rsidR="0083519A" w:rsidRPr="004752C7" w:rsidRDefault="0083519A">
      <w:pPr>
        <w:rPr>
          <w:rFonts w:ascii="Times New Roman" w:hAnsi="Times New Roman" w:cs="Times New Roman"/>
        </w:rPr>
      </w:pPr>
    </w:p>
    <w:p w14:paraId="5EC92D83" w14:textId="1C7B376E" w:rsidR="0083519A" w:rsidRPr="004752C7" w:rsidRDefault="0083519A" w:rsidP="0083519A">
      <w:pPr>
        <w:pStyle w:val="Heading2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lastRenderedPageBreak/>
        <w:t>Output</w:t>
      </w:r>
    </w:p>
    <w:p w14:paraId="3E0A2917" w14:textId="26D71EB0" w:rsidR="0083519A" w:rsidRPr="004752C7" w:rsidRDefault="0083519A" w:rsidP="0083519A">
      <w:pPr>
        <w:rPr>
          <w:rFonts w:ascii="Times New Roman" w:hAnsi="Times New Roman" w:cs="Times New Roman"/>
        </w:rPr>
      </w:pPr>
    </w:p>
    <w:p w14:paraId="25C11CC8" w14:textId="12290E9B" w:rsidR="0083519A" w:rsidRPr="004752C7" w:rsidRDefault="0046438B" w:rsidP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  <w:noProof/>
        </w:rPr>
        <w:drawing>
          <wp:inline distT="0" distB="0" distL="0" distR="0" wp14:anchorId="0964C938" wp14:editId="2542E3C7">
            <wp:extent cx="548640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475" w14:textId="0E26285B" w:rsidR="0046438B" w:rsidRPr="004752C7" w:rsidRDefault="0046438B" w:rsidP="0083519A">
      <w:pPr>
        <w:rPr>
          <w:rFonts w:ascii="Times New Roman" w:hAnsi="Times New Roman" w:cs="Times New Roman"/>
        </w:rPr>
      </w:pPr>
    </w:p>
    <w:p w14:paraId="68E6D71D" w14:textId="4C80F869" w:rsidR="0046438B" w:rsidRPr="004752C7" w:rsidRDefault="0046438B" w:rsidP="0083519A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  <w:noProof/>
        </w:rPr>
        <w:drawing>
          <wp:inline distT="0" distB="0" distL="0" distR="0" wp14:anchorId="0AC6C2F8" wp14:editId="79F44CBF">
            <wp:extent cx="54864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0D4A" w14:textId="7D04DC60" w:rsidR="0083519A" w:rsidRPr="004752C7" w:rsidRDefault="0083519A" w:rsidP="0083519A">
      <w:pPr>
        <w:rPr>
          <w:rFonts w:ascii="Times New Roman" w:hAnsi="Times New Roman" w:cs="Times New Roman"/>
        </w:rPr>
      </w:pPr>
    </w:p>
    <w:p w14:paraId="3E8756F2" w14:textId="0DA6A09E" w:rsidR="0083519A" w:rsidRPr="004752C7" w:rsidRDefault="0083519A" w:rsidP="0083519A">
      <w:pPr>
        <w:rPr>
          <w:rFonts w:ascii="Times New Roman" w:hAnsi="Times New Roman" w:cs="Times New Roman"/>
        </w:rPr>
      </w:pPr>
    </w:p>
    <w:p w14:paraId="4C6C770F" w14:textId="782053FC" w:rsidR="004752C7" w:rsidRPr="004752C7" w:rsidRDefault="004752C7" w:rsidP="0083519A">
      <w:pPr>
        <w:rPr>
          <w:rFonts w:ascii="Times New Roman" w:hAnsi="Times New Roman" w:cs="Times New Roman"/>
        </w:rPr>
      </w:pPr>
    </w:p>
    <w:p w14:paraId="0B42ED13" w14:textId="218DB591" w:rsidR="004752C7" w:rsidRPr="004752C7" w:rsidRDefault="004752C7" w:rsidP="0083519A">
      <w:pPr>
        <w:rPr>
          <w:rFonts w:ascii="Times New Roman" w:hAnsi="Times New Roman" w:cs="Times New Roman"/>
        </w:rPr>
      </w:pPr>
    </w:p>
    <w:p w14:paraId="547B2FFA" w14:textId="14EC5B6C" w:rsidR="004752C7" w:rsidRPr="004752C7" w:rsidRDefault="004752C7" w:rsidP="0083519A">
      <w:pPr>
        <w:rPr>
          <w:rFonts w:ascii="Times New Roman" w:hAnsi="Times New Roman" w:cs="Times New Roman"/>
        </w:rPr>
      </w:pPr>
    </w:p>
    <w:p w14:paraId="4A7BEA4B" w14:textId="0ED81198" w:rsidR="004752C7" w:rsidRPr="004752C7" w:rsidRDefault="004752C7" w:rsidP="0083519A">
      <w:pPr>
        <w:rPr>
          <w:rFonts w:ascii="Times New Roman" w:hAnsi="Times New Roman" w:cs="Times New Roman"/>
        </w:rPr>
      </w:pPr>
    </w:p>
    <w:p w14:paraId="1227BF9A" w14:textId="19EE2015" w:rsidR="004752C7" w:rsidRPr="004752C7" w:rsidRDefault="004752C7" w:rsidP="0083519A">
      <w:pPr>
        <w:rPr>
          <w:rFonts w:ascii="Times New Roman" w:hAnsi="Times New Roman" w:cs="Times New Roman"/>
        </w:rPr>
      </w:pPr>
    </w:p>
    <w:p w14:paraId="5F5194C0" w14:textId="57C482C2" w:rsidR="004752C7" w:rsidRPr="004752C7" w:rsidRDefault="004752C7" w:rsidP="0083519A">
      <w:pPr>
        <w:rPr>
          <w:rFonts w:ascii="Times New Roman" w:hAnsi="Times New Roman" w:cs="Times New Roman"/>
        </w:rPr>
      </w:pPr>
    </w:p>
    <w:p w14:paraId="28D933BB" w14:textId="2FA24BF3" w:rsidR="004752C7" w:rsidRPr="004752C7" w:rsidRDefault="004752C7" w:rsidP="0083519A">
      <w:pPr>
        <w:rPr>
          <w:rFonts w:ascii="Times New Roman" w:hAnsi="Times New Roman" w:cs="Times New Roman"/>
        </w:rPr>
      </w:pPr>
    </w:p>
    <w:p w14:paraId="051DC4E2" w14:textId="6216C0A1" w:rsidR="004752C7" w:rsidRPr="004752C7" w:rsidRDefault="004752C7" w:rsidP="0083519A">
      <w:pPr>
        <w:rPr>
          <w:rFonts w:ascii="Times New Roman" w:hAnsi="Times New Roman" w:cs="Times New Roman"/>
        </w:rPr>
      </w:pPr>
    </w:p>
    <w:p w14:paraId="08D8A54C" w14:textId="77777777" w:rsidR="004752C7" w:rsidRPr="004752C7" w:rsidRDefault="004752C7" w:rsidP="004752C7">
      <w:pPr>
        <w:pStyle w:val="Heading1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lastRenderedPageBreak/>
        <w:t>Exercise 7: Financial Forecasting</w:t>
      </w:r>
    </w:p>
    <w:p w14:paraId="7A4A0A1B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Scenario:</w:t>
      </w:r>
      <w:r w:rsidRPr="004752C7">
        <w:rPr>
          <w:rFonts w:ascii="Times New Roman" w:hAnsi="Times New Roman" w:cs="Times New Roman"/>
        </w:rPr>
        <w:br/>
        <w:t>You are developing a financial forecasting tool that predicts future values based on past data.</w:t>
      </w:r>
    </w:p>
    <w:p w14:paraId="0572A22D" w14:textId="77777777" w:rsidR="004752C7" w:rsidRPr="004752C7" w:rsidRDefault="004752C7" w:rsidP="004752C7">
      <w:pPr>
        <w:pStyle w:val="Heading2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Steps:</w:t>
      </w:r>
    </w:p>
    <w:p w14:paraId="19C44F46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1. Understand Recursive Algorithms:</w:t>
      </w:r>
    </w:p>
    <w:p w14:paraId="1B21E961" w14:textId="77777777" w:rsidR="004752C7" w:rsidRPr="004752C7" w:rsidRDefault="004752C7" w:rsidP="004752C7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Recursion is a technique where a method calls itself to break a problem into smaller subproblems.</w:t>
      </w:r>
    </w:p>
    <w:p w14:paraId="7F02E382" w14:textId="77777777" w:rsidR="004752C7" w:rsidRPr="004752C7" w:rsidRDefault="004752C7" w:rsidP="004752C7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It simplifies problems like compound interest, Fibonacci, tree traversal, etc.</w:t>
      </w:r>
    </w:p>
    <w:p w14:paraId="2CDEF80D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2. Setup:</w:t>
      </w:r>
    </w:p>
    <w:p w14:paraId="00DECE16" w14:textId="77777777" w:rsidR="004752C7" w:rsidRPr="004752C7" w:rsidRDefault="004752C7" w:rsidP="004752C7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Create a method to recursively calculate the future financial value using compound interest logic.</w:t>
      </w:r>
    </w:p>
    <w:p w14:paraId="7E94E0C7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3. Implementation:</w:t>
      </w:r>
    </w:p>
    <w:p w14:paraId="30803ABD" w14:textId="77777777" w:rsidR="004752C7" w:rsidRPr="004752C7" w:rsidRDefault="004752C7" w:rsidP="004752C7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Input: initial value, growth rate, number of years</w:t>
      </w:r>
    </w:p>
    <w:p w14:paraId="425A4132" w14:textId="77777777" w:rsidR="004752C7" w:rsidRPr="004752C7" w:rsidRDefault="004752C7" w:rsidP="004752C7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 xml:space="preserve">- Use recursion: future = value * (1 + </w:t>
      </w:r>
      <w:proofErr w:type="spellStart"/>
      <w:r w:rsidRPr="004752C7">
        <w:rPr>
          <w:rFonts w:ascii="Times New Roman" w:hAnsi="Times New Roman" w:cs="Times New Roman"/>
        </w:rPr>
        <w:t>growthRate</w:t>
      </w:r>
      <w:proofErr w:type="spellEnd"/>
      <w:r w:rsidRPr="004752C7">
        <w:rPr>
          <w:rFonts w:ascii="Times New Roman" w:hAnsi="Times New Roman" w:cs="Times New Roman"/>
        </w:rPr>
        <w:t>) for each year</w:t>
      </w:r>
    </w:p>
    <w:p w14:paraId="1B840185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4. Analysis:</w:t>
      </w:r>
    </w:p>
    <w:p w14:paraId="323B0370" w14:textId="77777777" w:rsidR="004752C7" w:rsidRPr="004752C7" w:rsidRDefault="004752C7" w:rsidP="004752C7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- Time Complexity: O(n), where n is the number of years (each recursive call reduces n by 1)</w:t>
      </w:r>
    </w:p>
    <w:p w14:paraId="1CFFBB67" w14:textId="77777777" w:rsidR="004752C7" w:rsidRPr="004752C7" w:rsidRDefault="004752C7" w:rsidP="004752C7">
      <w:pPr>
        <w:pStyle w:val="ListBullet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 xml:space="preserve">- Optimizations: Use </w:t>
      </w:r>
      <w:proofErr w:type="spellStart"/>
      <w:r w:rsidRPr="004752C7">
        <w:rPr>
          <w:rFonts w:ascii="Times New Roman" w:hAnsi="Times New Roman" w:cs="Times New Roman"/>
        </w:rPr>
        <w:t>memoization</w:t>
      </w:r>
      <w:proofErr w:type="spellEnd"/>
      <w:r w:rsidRPr="004752C7">
        <w:rPr>
          <w:rFonts w:ascii="Times New Roman" w:hAnsi="Times New Roman" w:cs="Times New Roman"/>
        </w:rPr>
        <w:t xml:space="preserve"> or iteration if performance becomes critical.</w:t>
      </w:r>
    </w:p>
    <w:p w14:paraId="19C51E7C" w14:textId="77777777" w:rsidR="004752C7" w:rsidRPr="004752C7" w:rsidRDefault="004752C7" w:rsidP="004752C7">
      <w:pPr>
        <w:pStyle w:val="Heading2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Code Implementation</w:t>
      </w:r>
    </w:p>
    <w:p w14:paraId="3A2F3A23" w14:textId="77777777" w:rsidR="004752C7" w:rsidRPr="004752C7" w:rsidRDefault="004752C7" w:rsidP="004752C7">
      <w:pPr>
        <w:pStyle w:val="Heading3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FinancialForecast.java</w:t>
      </w:r>
    </w:p>
    <w:p w14:paraId="40D6284E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 xml:space="preserve">public class </w:t>
      </w:r>
      <w:proofErr w:type="spellStart"/>
      <w:r w:rsidRPr="004752C7">
        <w:rPr>
          <w:rFonts w:ascii="Times New Roman" w:hAnsi="Times New Roman" w:cs="Times New Roman"/>
        </w:rPr>
        <w:t>FinancialForecast</w:t>
      </w:r>
      <w:proofErr w:type="spellEnd"/>
      <w:r w:rsidRPr="004752C7">
        <w:rPr>
          <w:rFonts w:ascii="Times New Roman" w:hAnsi="Times New Roman" w:cs="Times New Roman"/>
        </w:rPr>
        <w:t xml:space="preserve"> {</w:t>
      </w:r>
    </w:p>
    <w:p w14:paraId="72D51F23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br/>
        <w:t xml:space="preserve">    public static double forecast(double value, double </w:t>
      </w:r>
      <w:proofErr w:type="spellStart"/>
      <w:r w:rsidRPr="004752C7">
        <w:rPr>
          <w:rFonts w:ascii="Times New Roman" w:hAnsi="Times New Roman" w:cs="Times New Roman"/>
        </w:rPr>
        <w:t>growthRate</w:t>
      </w:r>
      <w:proofErr w:type="spellEnd"/>
      <w:r w:rsidRPr="004752C7">
        <w:rPr>
          <w:rFonts w:ascii="Times New Roman" w:hAnsi="Times New Roman" w:cs="Times New Roman"/>
        </w:rPr>
        <w:t>, int years) {</w:t>
      </w:r>
      <w:r w:rsidRPr="004752C7">
        <w:rPr>
          <w:rFonts w:ascii="Times New Roman" w:hAnsi="Times New Roman" w:cs="Times New Roman"/>
        </w:rPr>
        <w:br/>
        <w:t xml:space="preserve">        if (years == 0) {</w:t>
      </w:r>
      <w:r w:rsidRPr="004752C7">
        <w:rPr>
          <w:rFonts w:ascii="Times New Roman" w:hAnsi="Times New Roman" w:cs="Times New Roman"/>
        </w:rPr>
        <w:br/>
        <w:t xml:space="preserve">            return value;</w:t>
      </w:r>
      <w:r w:rsidRPr="004752C7">
        <w:rPr>
          <w:rFonts w:ascii="Times New Roman" w:hAnsi="Times New Roman" w:cs="Times New Roman"/>
        </w:rPr>
        <w:br/>
        <w:t xml:space="preserve">        }</w:t>
      </w:r>
      <w:r w:rsidRPr="004752C7">
        <w:rPr>
          <w:rFonts w:ascii="Times New Roman" w:hAnsi="Times New Roman" w:cs="Times New Roman"/>
        </w:rPr>
        <w:br/>
        <w:t xml:space="preserve">        return forecast(value * (1 + </w:t>
      </w:r>
      <w:proofErr w:type="spellStart"/>
      <w:r w:rsidRPr="004752C7">
        <w:rPr>
          <w:rFonts w:ascii="Times New Roman" w:hAnsi="Times New Roman" w:cs="Times New Roman"/>
        </w:rPr>
        <w:t>growthRate</w:t>
      </w:r>
      <w:proofErr w:type="spellEnd"/>
      <w:r w:rsidRPr="004752C7">
        <w:rPr>
          <w:rFonts w:ascii="Times New Roman" w:hAnsi="Times New Roman" w:cs="Times New Roman"/>
        </w:rPr>
        <w:t xml:space="preserve">), </w:t>
      </w:r>
      <w:proofErr w:type="spellStart"/>
      <w:r w:rsidRPr="004752C7">
        <w:rPr>
          <w:rFonts w:ascii="Times New Roman" w:hAnsi="Times New Roman" w:cs="Times New Roman"/>
        </w:rPr>
        <w:t>growthRate</w:t>
      </w:r>
      <w:proofErr w:type="spellEnd"/>
      <w:r w:rsidRPr="004752C7">
        <w:rPr>
          <w:rFonts w:ascii="Times New Roman" w:hAnsi="Times New Roman" w:cs="Times New Roman"/>
        </w:rPr>
        <w:t>, years - 1);</w:t>
      </w:r>
      <w:r w:rsidRPr="004752C7">
        <w:rPr>
          <w:rFonts w:ascii="Times New Roman" w:hAnsi="Times New Roman" w:cs="Times New Roman"/>
        </w:rPr>
        <w:br/>
        <w:t xml:space="preserve">    }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4752C7">
        <w:rPr>
          <w:rFonts w:ascii="Times New Roman" w:hAnsi="Times New Roman" w:cs="Times New Roman"/>
        </w:rPr>
        <w:t>args</w:t>
      </w:r>
      <w:proofErr w:type="spellEnd"/>
      <w:r w:rsidRPr="004752C7">
        <w:rPr>
          <w:rFonts w:ascii="Times New Roman" w:hAnsi="Times New Roman" w:cs="Times New Roman"/>
        </w:rPr>
        <w:t>) {</w:t>
      </w:r>
      <w:r w:rsidRPr="004752C7">
        <w:rPr>
          <w:rFonts w:ascii="Times New Roman" w:hAnsi="Times New Roman" w:cs="Times New Roman"/>
        </w:rPr>
        <w:br/>
        <w:t xml:space="preserve">        double </w:t>
      </w:r>
      <w:proofErr w:type="spellStart"/>
      <w:r w:rsidRPr="004752C7">
        <w:rPr>
          <w:rFonts w:ascii="Times New Roman" w:hAnsi="Times New Roman" w:cs="Times New Roman"/>
        </w:rPr>
        <w:t>initialValue</w:t>
      </w:r>
      <w:proofErr w:type="spellEnd"/>
      <w:r w:rsidRPr="004752C7">
        <w:rPr>
          <w:rFonts w:ascii="Times New Roman" w:hAnsi="Times New Roman" w:cs="Times New Roman"/>
        </w:rPr>
        <w:t xml:space="preserve"> = 10000.0; </w:t>
      </w:r>
      <w:r w:rsidRPr="004752C7">
        <w:rPr>
          <w:rFonts w:ascii="Times New Roman" w:hAnsi="Times New Roman" w:cs="Times New Roman"/>
        </w:rPr>
        <w:br/>
        <w:t xml:space="preserve">        double </w:t>
      </w:r>
      <w:proofErr w:type="spellStart"/>
      <w:r w:rsidRPr="004752C7">
        <w:rPr>
          <w:rFonts w:ascii="Times New Roman" w:hAnsi="Times New Roman" w:cs="Times New Roman"/>
        </w:rPr>
        <w:t>growthRate</w:t>
      </w:r>
      <w:proofErr w:type="spellEnd"/>
      <w:r w:rsidRPr="004752C7">
        <w:rPr>
          <w:rFonts w:ascii="Times New Roman" w:hAnsi="Times New Roman" w:cs="Times New Roman"/>
        </w:rPr>
        <w:t xml:space="preserve"> = 0.10;      </w:t>
      </w:r>
      <w:r w:rsidRPr="004752C7">
        <w:rPr>
          <w:rFonts w:ascii="Times New Roman" w:hAnsi="Times New Roman" w:cs="Times New Roman"/>
        </w:rPr>
        <w:br/>
        <w:t xml:space="preserve">        int years = 5;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    double </w:t>
      </w:r>
      <w:proofErr w:type="spellStart"/>
      <w:r w:rsidRPr="004752C7">
        <w:rPr>
          <w:rFonts w:ascii="Times New Roman" w:hAnsi="Times New Roman" w:cs="Times New Roman"/>
        </w:rPr>
        <w:t>futureValue</w:t>
      </w:r>
      <w:proofErr w:type="spellEnd"/>
      <w:r w:rsidRPr="004752C7">
        <w:rPr>
          <w:rFonts w:ascii="Times New Roman" w:hAnsi="Times New Roman" w:cs="Times New Roman"/>
        </w:rPr>
        <w:t xml:space="preserve"> = forecast(</w:t>
      </w:r>
      <w:proofErr w:type="spellStart"/>
      <w:r w:rsidRPr="004752C7">
        <w:rPr>
          <w:rFonts w:ascii="Times New Roman" w:hAnsi="Times New Roman" w:cs="Times New Roman"/>
        </w:rPr>
        <w:t>initialValue</w:t>
      </w:r>
      <w:proofErr w:type="spellEnd"/>
      <w:r w:rsidRPr="004752C7">
        <w:rPr>
          <w:rFonts w:ascii="Times New Roman" w:hAnsi="Times New Roman" w:cs="Times New Roman"/>
        </w:rPr>
        <w:t xml:space="preserve">, </w:t>
      </w:r>
      <w:proofErr w:type="spellStart"/>
      <w:r w:rsidRPr="004752C7">
        <w:rPr>
          <w:rFonts w:ascii="Times New Roman" w:hAnsi="Times New Roman" w:cs="Times New Roman"/>
        </w:rPr>
        <w:t>growthRate</w:t>
      </w:r>
      <w:proofErr w:type="spellEnd"/>
      <w:r w:rsidRPr="004752C7">
        <w:rPr>
          <w:rFonts w:ascii="Times New Roman" w:hAnsi="Times New Roman" w:cs="Times New Roman"/>
        </w:rPr>
        <w:t>, years);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br/>
        <w:t xml:space="preserve">        </w:t>
      </w:r>
      <w:proofErr w:type="spellStart"/>
      <w:r w:rsidRPr="004752C7">
        <w:rPr>
          <w:rFonts w:ascii="Times New Roman" w:hAnsi="Times New Roman" w:cs="Times New Roman"/>
        </w:rPr>
        <w:t>System.out.printf</w:t>
      </w:r>
      <w:proofErr w:type="spellEnd"/>
      <w:r w:rsidRPr="004752C7">
        <w:rPr>
          <w:rFonts w:ascii="Times New Roman" w:hAnsi="Times New Roman" w:cs="Times New Roman"/>
        </w:rPr>
        <w:t xml:space="preserve">("Future Value after %d years: ₹%.2f%n", years, </w:t>
      </w:r>
      <w:proofErr w:type="spellStart"/>
      <w:r w:rsidRPr="004752C7">
        <w:rPr>
          <w:rFonts w:ascii="Times New Roman" w:hAnsi="Times New Roman" w:cs="Times New Roman"/>
        </w:rPr>
        <w:t>futureValue</w:t>
      </w:r>
      <w:proofErr w:type="spellEnd"/>
      <w:r w:rsidRPr="004752C7">
        <w:rPr>
          <w:rFonts w:ascii="Times New Roman" w:hAnsi="Times New Roman" w:cs="Times New Roman"/>
        </w:rPr>
        <w:t>);</w:t>
      </w:r>
      <w:r w:rsidRPr="004752C7">
        <w:rPr>
          <w:rFonts w:ascii="Times New Roman" w:hAnsi="Times New Roman" w:cs="Times New Roman"/>
        </w:rPr>
        <w:br/>
      </w:r>
      <w:r w:rsidRPr="004752C7">
        <w:rPr>
          <w:rFonts w:ascii="Times New Roman" w:hAnsi="Times New Roman" w:cs="Times New Roman"/>
        </w:rPr>
        <w:lastRenderedPageBreak/>
        <w:t xml:space="preserve">    }</w:t>
      </w:r>
      <w:r w:rsidRPr="004752C7">
        <w:rPr>
          <w:rFonts w:ascii="Times New Roman" w:hAnsi="Times New Roman" w:cs="Times New Roman"/>
        </w:rPr>
        <w:br/>
        <w:t>}</w:t>
      </w:r>
      <w:r w:rsidRPr="004752C7">
        <w:rPr>
          <w:rFonts w:ascii="Times New Roman" w:hAnsi="Times New Roman" w:cs="Times New Roman"/>
        </w:rPr>
        <w:br/>
      </w:r>
    </w:p>
    <w:p w14:paraId="751863A5" w14:textId="77777777" w:rsidR="004752C7" w:rsidRPr="004752C7" w:rsidRDefault="004752C7" w:rsidP="004752C7">
      <w:pPr>
        <w:pStyle w:val="Heading2"/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</w:rPr>
        <w:t>Output</w:t>
      </w:r>
    </w:p>
    <w:p w14:paraId="43B39A5E" w14:textId="77777777" w:rsidR="004752C7" w:rsidRPr="004752C7" w:rsidRDefault="004752C7" w:rsidP="004752C7">
      <w:pPr>
        <w:rPr>
          <w:rFonts w:ascii="Times New Roman" w:hAnsi="Times New Roman" w:cs="Times New Roman"/>
        </w:rPr>
      </w:pPr>
    </w:p>
    <w:p w14:paraId="5C35D180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  <w:noProof/>
        </w:rPr>
        <w:drawing>
          <wp:inline distT="0" distB="0" distL="0" distR="0" wp14:anchorId="05BA60F0" wp14:editId="5A258411">
            <wp:extent cx="548640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1509" w14:textId="77777777" w:rsidR="004752C7" w:rsidRPr="004752C7" w:rsidRDefault="004752C7" w:rsidP="004752C7">
      <w:pPr>
        <w:rPr>
          <w:rFonts w:ascii="Times New Roman" w:hAnsi="Times New Roman" w:cs="Times New Roman"/>
        </w:rPr>
      </w:pPr>
    </w:p>
    <w:p w14:paraId="4C3AC592" w14:textId="77777777" w:rsidR="004752C7" w:rsidRPr="004752C7" w:rsidRDefault="004752C7" w:rsidP="004752C7">
      <w:pPr>
        <w:rPr>
          <w:rFonts w:ascii="Times New Roman" w:hAnsi="Times New Roman" w:cs="Times New Roman"/>
        </w:rPr>
      </w:pPr>
      <w:r w:rsidRPr="004752C7">
        <w:rPr>
          <w:rFonts w:ascii="Times New Roman" w:hAnsi="Times New Roman" w:cs="Times New Roman"/>
          <w:noProof/>
        </w:rPr>
        <w:drawing>
          <wp:inline distT="0" distB="0" distL="0" distR="0" wp14:anchorId="6C4878CF" wp14:editId="334F87F9">
            <wp:extent cx="54864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D8FA" w14:textId="77777777" w:rsidR="004752C7" w:rsidRPr="004752C7" w:rsidRDefault="004752C7" w:rsidP="0083519A">
      <w:pPr>
        <w:rPr>
          <w:rFonts w:ascii="Times New Roman" w:hAnsi="Times New Roman" w:cs="Times New Roman"/>
        </w:rPr>
      </w:pPr>
    </w:p>
    <w:sectPr w:rsidR="004752C7" w:rsidRPr="004752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A8E"/>
    <w:rsid w:val="0029639D"/>
    <w:rsid w:val="00326F90"/>
    <w:rsid w:val="0046438B"/>
    <w:rsid w:val="004752C7"/>
    <w:rsid w:val="004F2381"/>
    <w:rsid w:val="0083519A"/>
    <w:rsid w:val="009C30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F387E"/>
  <w14:defaultImageDpi w14:val="300"/>
  <w15:docId w15:val="{6D9B183F-89F9-4FD7-89D1-04534F6C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2</cp:revision>
  <dcterms:created xsi:type="dcterms:W3CDTF">2025-06-21T05:13:00Z</dcterms:created>
  <dcterms:modified xsi:type="dcterms:W3CDTF">2025-06-21T05:13:00Z</dcterms:modified>
  <cp:category/>
</cp:coreProperties>
</file>