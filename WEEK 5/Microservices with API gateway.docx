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68B4" w14:textId="49E09F95" w:rsidR="00FE1A73" w:rsidRDefault="00B319D0">
      <w:pPr>
        <w:pStyle w:val="Heading1"/>
      </w:pPr>
      <w:r>
        <w:t xml:space="preserve">Microservices with API Gateway </w:t>
      </w:r>
    </w:p>
    <w:p w14:paraId="0806A6EC" w14:textId="59346BF5" w:rsidR="00FE1A73" w:rsidRDefault="00B319D0">
      <w:pPr>
        <w:pStyle w:val="Heading2"/>
      </w:pPr>
      <w:r>
        <w:t>account/pom.xml</w:t>
      </w:r>
    </w:p>
    <w:p w14:paraId="023E63EF" w14:textId="77777777" w:rsidR="00FE1A73" w:rsidRDefault="00B319D0">
      <w:r>
        <w:t>&lt;?xml version="1.0" encoding="UTF-8"?&gt;</w:t>
      </w:r>
      <w:r>
        <w:br/>
        <w:t>&lt;project xmlns="http://maven.apache.org/POM/4.0.0"</w:t>
      </w:r>
      <w:r>
        <w:br/>
      </w:r>
      <w:r>
        <w:t xml:space="preserve">         xmlns:xsi="http://www.w3.org/2001/XMLSchema-instance"</w:t>
      </w:r>
      <w:r>
        <w:br/>
        <w:t xml:space="preserve">         xsi:schemaLocation="http://maven.apache.org/POM/4.0.0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</w:r>
      <w:r>
        <w:br/>
        <w:t xml:space="preserve">    &lt;groupId&gt;com.cognizant&lt;/groupId</w:t>
      </w:r>
      <w:r>
        <w:t>&gt;</w:t>
      </w:r>
      <w:r>
        <w:br/>
        <w:t xml:space="preserve">    &lt;artifactId&gt;account&lt;/artifactId&gt;</w:t>
      </w:r>
      <w:r>
        <w:br/>
        <w:t xml:space="preserve">    &lt;version&gt;0.0.1-SNAPSHOT&lt;/version&gt;</w:t>
      </w:r>
      <w:r>
        <w:br/>
        <w:t xml:space="preserve">    &lt;packaging&gt;jar&lt;/packaging&gt;</w:t>
      </w:r>
      <w:r>
        <w:br/>
      </w:r>
      <w:r>
        <w:br/>
        <w:t xml:space="preserve">    &lt;name&gt;account&lt;/name&gt;</w:t>
      </w:r>
      <w:r>
        <w:br/>
        <w:t xml:space="preserve">    &lt;description&gt;Account Microservice&lt;/description&gt;</w:t>
      </w:r>
      <w:r>
        <w:br/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</w:t>
      </w:r>
      <w:r>
        <w:t xml:space="preserve">    &lt;artifactId&gt;spring-boot-starter-parent&lt;/artifactId&gt;</w:t>
      </w:r>
      <w:r>
        <w:br/>
        <w:t xml:space="preserve">        &lt;version&gt;2.7.5&lt;/version&gt;</w:t>
      </w:r>
      <w:r>
        <w:br/>
        <w:t xml:space="preserve">        &lt;relativePath /&gt; &lt;!-- lookup parent from repository --&gt;</w:t>
      </w:r>
      <w:r>
        <w:br/>
        <w:t xml:space="preserve">    &lt;/parent&gt;</w:t>
      </w:r>
      <w:r>
        <w:br/>
      </w:r>
      <w:r>
        <w:br/>
        <w:t xml:space="preserve">    &lt;properties&gt;</w:t>
      </w:r>
      <w:r>
        <w:br/>
        <w:t xml:space="preserve">        &lt;java.version&gt;11&lt;/java.version&gt;</w:t>
      </w:r>
      <w:r>
        <w:br/>
        <w:t xml:space="preserve">    &lt;/properties&gt;</w:t>
      </w:r>
      <w:r>
        <w:br/>
      </w:r>
      <w:r>
        <w:br/>
        <w:t xml:space="preserve">    &lt;depende</w:t>
      </w:r>
      <w:r>
        <w:t>ncies&gt;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&lt;artifactId&gt;spring-boot-starter-web&lt;/artifactId&gt;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</w:t>
      </w:r>
      <w:r>
        <w:t>&lt;artifactId&gt;spring-boot-devtools&lt;/artifactId&gt;</w:t>
      </w:r>
      <w:r>
        <w:br/>
        <w:t xml:space="preserve">            &lt;scope&gt;runtime&lt;/scope&gt;</w:t>
      </w:r>
      <w:r>
        <w:br/>
        <w:t xml:space="preserve">            &lt;optional&gt;true&lt;/optional&gt;</w:t>
      </w:r>
      <w:r>
        <w:br/>
        <w:t xml:space="preserve">        &lt;/dependency&gt;</w:t>
      </w:r>
      <w:r>
        <w:br/>
        <w:t xml:space="preserve">        &lt;dependency&gt;</w:t>
      </w:r>
      <w:r>
        <w:br/>
      </w:r>
      <w:r>
        <w:lastRenderedPageBreak/>
        <w:t xml:space="preserve">            &lt;groupId&gt;org.springframework.boot&lt;/groupId&gt;</w:t>
      </w:r>
      <w:r>
        <w:br/>
        <w:t xml:space="preserve">            &lt;artifactId&gt;spring-boot-st</w:t>
      </w:r>
      <w:r>
        <w:t>arter-test&lt;/artifactId&gt;</w:t>
      </w:r>
      <w:r>
        <w:br/>
        <w:t xml:space="preserve">            &lt;scope&gt;test&lt;/scope&gt;</w:t>
      </w:r>
      <w:r>
        <w:br/>
        <w:t xml:space="preserve">        &lt;/dependency&gt;</w:t>
      </w:r>
      <w:r>
        <w:br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 &lt;resources&gt;</w:t>
      </w:r>
      <w:r>
        <w:br/>
        <w:t xml:space="preserve">            &lt;resource&gt;</w:t>
      </w:r>
      <w:r>
        <w:br/>
        <w:t xml:space="preserve">                &lt;directory&gt;src/main/resources&lt;/directory&gt;</w:t>
      </w:r>
      <w:r>
        <w:br/>
        <w:t xml:space="preserve">                &lt;filtering&gt;false&lt;/filtering&gt;</w:t>
      </w:r>
      <w:r>
        <w:br/>
        <w:t xml:space="preserve">            &lt;/resource&gt;</w:t>
      </w:r>
      <w:r>
        <w:br/>
        <w:t xml:space="preserve">        &lt;/resources&gt;</w:t>
      </w:r>
      <w:r>
        <w:br/>
        <w:t xml:space="preserve">        &lt;plugins&gt;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&lt;artifactId&gt;spring-boot-maven-plugin&lt;/artifactId&gt;</w:t>
      </w:r>
      <w:r>
        <w:br/>
        <w:t xml:space="preserve">            &lt;/plugin&gt;</w:t>
      </w:r>
      <w:r>
        <w:br/>
        <w:t xml:space="preserve">        &lt;/plugins&gt;</w:t>
      </w:r>
      <w:r>
        <w:br/>
        <w:t xml:space="preserve">    </w:t>
      </w:r>
      <w:r>
        <w:t>&lt;/build&gt;</w:t>
      </w:r>
      <w:r>
        <w:br/>
      </w:r>
      <w:r>
        <w:br/>
        <w:t>&lt;/project&gt;</w:t>
      </w:r>
      <w:r>
        <w:br/>
      </w:r>
    </w:p>
    <w:p w14:paraId="2E8C8425" w14:textId="4B1E8486" w:rsidR="00FE1A73" w:rsidRDefault="00B319D0">
      <w:pPr>
        <w:pStyle w:val="Heading2"/>
      </w:pPr>
      <w:r>
        <w:t>account/AccountApplication.java</w:t>
      </w:r>
    </w:p>
    <w:p w14:paraId="5FB63B63" w14:textId="77777777" w:rsidR="00FE1A73" w:rsidRDefault="00B319D0">
      <w:r>
        <w:t>package com.cognizant.account;</w:t>
      </w:r>
      <w:r>
        <w:br/>
      </w:r>
      <w:r>
        <w:br/>
        <w:t>import org.springframework.boot.SpringApplication;</w:t>
      </w:r>
      <w:r>
        <w:br/>
        <w:t>import org.springframework.</w:t>
      </w:r>
      <w:r>
        <w:t>boot.autoconfigure.SpringBootApplication;</w:t>
      </w:r>
      <w:r>
        <w:br/>
      </w:r>
      <w:r>
        <w:br/>
        <w:t>@SpringBootApplication</w:t>
      </w:r>
      <w:r>
        <w:br/>
        <w:t>public class AccountApplication {</w:t>
      </w:r>
      <w:r>
        <w:br/>
      </w:r>
      <w:r>
        <w:br/>
        <w:t xml:space="preserve">    public static void main(String[] args) {</w:t>
      </w:r>
      <w:r>
        <w:br/>
        <w:t xml:space="preserve">        SpringApplication.run(AccountApplication.class, args);</w:t>
      </w:r>
      <w:r>
        <w:br/>
        <w:t xml:space="preserve">    }</w:t>
      </w:r>
      <w:r>
        <w:br/>
        <w:t>}</w:t>
      </w:r>
      <w:r>
        <w:br/>
      </w:r>
    </w:p>
    <w:p w14:paraId="6D111B6E" w14:textId="575EFF4A" w:rsidR="00FE1A73" w:rsidRDefault="00B319D0">
      <w:pPr>
        <w:pStyle w:val="Heading2"/>
      </w:pPr>
      <w:r>
        <w:t>account/controller/AccountController.java</w:t>
      </w:r>
    </w:p>
    <w:p w14:paraId="44563C54" w14:textId="77777777" w:rsidR="00FE1A73" w:rsidRDefault="00B319D0">
      <w:r>
        <w:t>package com.cognizant.account.controller;</w:t>
      </w:r>
      <w:r>
        <w:br/>
      </w:r>
      <w:r>
        <w:br/>
        <w:t>import org.springframework.web.bind.annotation.GetMapping;</w:t>
      </w:r>
      <w:r>
        <w:br/>
        <w:t>import org.springframework.web.bind.annotation.PathVariabl</w:t>
      </w:r>
      <w:r>
        <w:t>e;</w:t>
      </w:r>
      <w:r>
        <w:br/>
      </w:r>
      <w:r>
        <w:lastRenderedPageBreak/>
        <w:t>import org.springframework.web.bind.annotation.RestController;</w:t>
      </w:r>
      <w:r>
        <w:br/>
      </w:r>
      <w:r>
        <w:br/>
        <w:t>import java.util.Map;</w:t>
      </w:r>
      <w:r>
        <w:br/>
      </w:r>
      <w:r>
        <w:br/>
        <w:t>@RestController</w:t>
      </w:r>
      <w:r>
        <w:br/>
        <w:t>public class AccountController {</w:t>
      </w:r>
      <w:r>
        <w:br/>
      </w:r>
      <w:r>
        <w:br/>
        <w:t xml:space="preserve">    @GetMapping("/accounts/{number}")</w:t>
      </w:r>
      <w:r>
        <w:br/>
        <w:t xml:space="preserve">    public Map&lt;String, Object&gt; getAccountDetails(@PathVariable String number) </w:t>
      </w:r>
      <w:r>
        <w:t>{</w:t>
      </w:r>
      <w:r>
        <w:br/>
        <w:t xml:space="preserve">        return Map.of(</w:t>
      </w:r>
      <w:r>
        <w:br/>
        <w:t xml:space="preserve">                "number", number,</w:t>
      </w:r>
      <w:r>
        <w:br/>
        <w:t xml:space="preserve">                "type", "savings",</w:t>
      </w:r>
      <w:r>
        <w:br/>
        <w:t xml:space="preserve">                "balance", 234343</w:t>
      </w:r>
      <w:r>
        <w:br/>
        <w:t xml:space="preserve">        );</w:t>
      </w:r>
      <w:r>
        <w:br/>
        <w:t xml:space="preserve">    }</w:t>
      </w:r>
      <w:r>
        <w:br/>
        <w:t>}</w:t>
      </w:r>
      <w:r>
        <w:br/>
      </w:r>
    </w:p>
    <w:p w14:paraId="20F7471B" w14:textId="31983C06" w:rsidR="00FE1A73" w:rsidRDefault="00B42D73" w:rsidP="00B42D73">
      <w:pPr>
        <w:pStyle w:val="Heading2"/>
      </w:pPr>
      <w:r>
        <w:t>Output</w:t>
      </w:r>
      <w:r>
        <w:br/>
      </w:r>
      <w:r>
        <w:br/>
      </w:r>
      <w:r>
        <w:rPr>
          <w:noProof/>
        </w:rPr>
        <w:drawing>
          <wp:inline distT="0" distB="0" distL="0" distR="0" wp14:anchorId="4812E509" wp14:editId="11EB9357">
            <wp:extent cx="54864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9D0">
        <w:br/>
      </w:r>
    </w:p>
    <w:p w14:paraId="3843929D" w14:textId="135C621C" w:rsidR="00B42D73" w:rsidRDefault="00B42D73" w:rsidP="00B42D73"/>
    <w:p w14:paraId="5A2C942D" w14:textId="7B3D718A" w:rsidR="00B42D73" w:rsidRDefault="00B42D73" w:rsidP="00B42D73"/>
    <w:p w14:paraId="7F39AA3F" w14:textId="77777777" w:rsidR="00B42D73" w:rsidRPr="00B42D73" w:rsidRDefault="00B42D73" w:rsidP="00B42D73"/>
    <w:p w14:paraId="496F9BAB" w14:textId="62454179" w:rsidR="00FE1A73" w:rsidRDefault="00B319D0">
      <w:pPr>
        <w:pStyle w:val="Heading2"/>
      </w:pPr>
      <w:r>
        <w:lastRenderedPageBreak/>
        <w:t>loan/pom.xml</w:t>
      </w:r>
    </w:p>
    <w:p w14:paraId="59B3C630" w14:textId="77777777" w:rsidR="00FE1A73" w:rsidRDefault="00B319D0">
      <w:r>
        <w:t>&lt;?xml version="1.0" encoding="UTF-8"?&gt;</w:t>
      </w:r>
      <w:r>
        <w:br/>
        <w:t>&lt;project xmlns="http://maven.apache.org/POM/4.0.0"</w:t>
      </w:r>
      <w:r>
        <w:br/>
        <w:t xml:space="preserve">         xmlns:xsi="http://www.w3.o</w:t>
      </w:r>
      <w:r>
        <w:t>rg/2001/XMLSchema-instance"</w:t>
      </w:r>
      <w:r>
        <w:br/>
        <w:t xml:space="preserve">         xsi:schemaLocation="http://maven.apache.org/POM/4.0.0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</w:r>
      <w:r>
        <w:br/>
        <w:t xml:space="preserve">    &lt;groupId&gt;com.cognizant&lt;/groupId&gt;</w:t>
      </w:r>
      <w:r>
        <w:br/>
        <w:t xml:space="preserve">    &lt;artifactId&gt;loan&lt;/artifactId&gt;</w:t>
      </w:r>
      <w:r>
        <w:br/>
        <w:t xml:space="preserve">    &lt;version&gt;0.0.1-SNAPSHOT&lt;/version&gt;</w:t>
      </w:r>
      <w:r>
        <w:br/>
        <w:t xml:space="preserve">    &lt;packaging&gt;jar&lt;/packaging&gt;</w:t>
      </w:r>
      <w:r>
        <w:br/>
      </w:r>
      <w:r>
        <w:br/>
        <w:t xml:space="preserve">    &lt;name&gt;loan&lt;/name&gt;</w:t>
      </w:r>
      <w:r>
        <w:br/>
        <w:t xml:space="preserve">    &lt;description&gt;Loan Microservice&lt;/description&gt;</w:t>
      </w:r>
      <w:r>
        <w:br/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&lt;artifactId&gt;spring-boot-starter-parent&lt;/</w:t>
      </w:r>
      <w:r>
        <w:t>artifactId&gt;</w:t>
      </w:r>
      <w:r>
        <w:br/>
        <w:t xml:space="preserve">        &lt;version&gt;2.7.5&lt;/version&gt;</w:t>
      </w:r>
      <w:r>
        <w:br/>
        <w:t xml:space="preserve">        &lt;relativePath /&gt; &lt;!-- lookup parent from repository --&gt;</w:t>
      </w:r>
      <w:r>
        <w:br/>
        <w:t xml:space="preserve">    &lt;/parent&gt;</w:t>
      </w:r>
      <w:r>
        <w:br/>
      </w:r>
      <w:r>
        <w:br/>
        <w:t xml:space="preserve">    &lt;properties&gt;</w:t>
      </w:r>
      <w:r>
        <w:br/>
        <w:t xml:space="preserve">        &lt;java.version&gt;11&lt;/java.version&gt;</w:t>
      </w:r>
      <w:r>
        <w:br/>
        <w:t xml:space="preserve">    &lt;/properties&gt;</w:t>
      </w:r>
      <w:r>
        <w:br/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</w:t>
      </w:r>
      <w:r>
        <w:t>upId&gt;org.springframework.boot&lt;/groupId&gt;</w:t>
      </w:r>
      <w:r>
        <w:br/>
        <w:t xml:space="preserve">            &lt;artifactId&gt;spring-boot-starter-web&lt;/artifactId&gt;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&lt;artifactId&gt;spring-boot-devtools&lt;/artifactId</w:t>
      </w:r>
      <w:r>
        <w:t>&gt;</w:t>
      </w:r>
      <w:r>
        <w:br/>
        <w:t xml:space="preserve">            &lt;scope&gt;runtime&lt;/scope&gt;</w:t>
      </w:r>
      <w:r>
        <w:br/>
        <w:t xml:space="preserve">            &lt;optional&gt;true&lt;/optional&gt;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&lt;artifactId&gt;spring-boot-starter-test&lt;/artifactId&gt;</w:t>
      </w:r>
      <w:r>
        <w:br/>
        <w:t xml:space="preserve">            &lt;scope&gt;t</w:t>
      </w:r>
      <w:r>
        <w:t>est&lt;/scope&gt;</w:t>
      </w:r>
      <w:r>
        <w:br/>
        <w:t xml:space="preserve">        &lt;/dependency&gt;</w:t>
      </w:r>
      <w:r>
        <w:br/>
      </w:r>
      <w:r>
        <w:lastRenderedPageBreak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 &lt;plugins&gt;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&lt;artifactId&gt;spring-boot-maven-plugin&lt;/artifactId&gt;</w:t>
      </w:r>
      <w:r>
        <w:br/>
        <w:t xml:space="preserve">            &lt;/plugin&gt;</w:t>
      </w:r>
      <w:r>
        <w:br/>
        <w:t xml:space="preserve">  </w:t>
      </w:r>
      <w:r>
        <w:t xml:space="preserve">      &lt;/plugins&gt;</w:t>
      </w:r>
      <w:r>
        <w:br/>
        <w:t xml:space="preserve">    &lt;/build&gt;</w:t>
      </w:r>
      <w:r>
        <w:br/>
      </w:r>
      <w:r>
        <w:br/>
        <w:t>&lt;/project&gt;</w:t>
      </w:r>
      <w:r>
        <w:br/>
      </w:r>
    </w:p>
    <w:p w14:paraId="60C6FBD3" w14:textId="5ADCEFCF" w:rsidR="00FE1A73" w:rsidRDefault="00B319D0">
      <w:pPr>
        <w:pStyle w:val="Heading2"/>
      </w:pPr>
      <w:r>
        <w:t>l</w:t>
      </w:r>
      <w:r>
        <w:t>oan/LoanApplication.java</w:t>
      </w:r>
    </w:p>
    <w:p w14:paraId="4CB7A611" w14:textId="77777777" w:rsidR="00FE1A73" w:rsidRDefault="00B319D0">
      <w:r>
        <w:t>package main.java.com.cognizant.loan;</w:t>
      </w:r>
      <w:r>
        <w:br/>
      </w:r>
      <w:r>
        <w:br/>
        <w:t>import org.springframework.boot.CommandLineRunner;</w:t>
      </w:r>
      <w:r>
        <w:br/>
        <w:t>import o</w:t>
      </w:r>
      <w:r>
        <w:t>rg.springframework.boot.SpringApplication;</w:t>
      </w:r>
      <w:r>
        <w:br/>
        <w:t>import org.springframework.boot.autoconfigure.SpringBootApplication;</w:t>
      </w:r>
      <w:r>
        <w:br/>
        <w:t>import org.springframework.stereotype.Component;</w:t>
      </w:r>
      <w:r>
        <w:br/>
      </w:r>
      <w:r>
        <w:br/>
        <w:t>@SpringBootApplication</w:t>
      </w:r>
      <w:r>
        <w:br/>
        <w:t>public class LoanApplication {</w:t>
      </w:r>
      <w:r>
        <w:br/>
      </w:r>
      <w:r>
        <w:br/>
        <w:t xml:space="preserve">    public static void main(String[] ar</w:t>
      </w:r>
      <w:r>
        <w:t>gs) {</w:t>
      </w:r>
      <w:r>
        <w:br/>
        <w:t xml:space="preserve">        SpringApplication.run(LoanApplication.class, args);</w:t>
      </w:r>
      <w:r>
        <w:br/>
        <w:t xml:space="preserve">    }</w:t>
      </w:r>
      <w:r>
        <w:br/>
        <w:t>}</w:t>
      </w:r>
      <w:r>
        <w:br/>
      </w:r>
      <w:r>
        <w:br/>
        <w:t>@Component</w:t>
      </w:r>
      <w:r>
        <w:br/>
        <w:t>class StartupRunner implements CommandLineRunner {</w:t>
      </w:r>
      <w:r>
        <w:br/>
      </w:r>
      <w:r>
        <w:br/>
        <w:t xml:space="preserve">    @Override</w:t>
      </w:r>
      <w:r>
        <w:br/>
        <w:t xml:space="preserve">    public void run(String... args) throws Exception {</w:t>
      </w:r>
      <w:r>
        <w:br/>
        <w:t xml:space="preserve">        System.out.println("Loan microservice sta</w:t>
      </w:r>
      <w:r>
        <w:t>rted at: http://localhost:8081/loans/{number}");</w:t>
      </w:r>
      <w:r>
        <w:br/>
        <w:t xml:space="preserve">    }</w:t>
      </w:r>
      <w:r>
        <w:br/>
        <w:t>}</w:t>
      </w:r>
      <w:r>
        <w:br/>
      </w:r>
    </w:p>
    <w:p w14:paraId="3C6AC0E7" w14:textId="565A2413" w:rsidR="00FE1A73" w:rsidRDefault="00B319D0">
      <w:pPr>
        <w:pStyle w:val="Heading2"/>
      </w:pPr>
      <w:r>
        <w:t>loan/controller/LoanController.java</w:t>
      </w:r>
    </w:p>
    <w:p w14:paraId="4A3928A4" w14:textId="59E3DDAB" w:rsidR="00B319D0" w:rsidRDefault="00B319D0">
      <w:r>
        <w:t>package com.cognizant.loan.controller;</w:t>
      </w:r>
      <w:r>
        <w:br/>
      </w:r>
      <w:r>
        <w:br/>
      </w:r>
      <w:r>
        <w:lastRenderedPageBreak/>
        <w:t>import java.util.Map;</w:t>
      </w:r>
      <w:r>
        <w:br/>
      </w:r>
      <w:r>
        <w:br/>
        <w:t>import org</w:t>
      </w:r>
      <w:r>
        <w:t>.springframework.web.bind.annotation.GetMapping;</w:t>
      </w:r>
      <w:r>
        <w:br/>
        <w:t>import org.springframework.web.bind.annotation.PathVariable;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LoanController {</w:t>
      </w:r>
      <w:r>
        <w:br/>
      </w:r>
      <w:r>
        <w:br/>
        <w:t xml:space="preserve">    @GetMapping("/loans/{number}")</w:t>
      </w:r>
      <w:r>
        <w:br/>
      </w:r>
      <w:r>
        <w:t xml:space="preserve">    public Map&lt;String, Object&gt; getLoanDetails(@PathVariable String number) {</w:t>
      </w:r>
      <w:r>
        <w:br/>
        <w:t xml:space="preserve">        return Map.of(</w:t>
      </w:r>
      <w:r>
        <w:br/>
        <w:t xml:space="preserve">                "number", number,</w:t>
      </w:r>
      <w:r>
        <w:br/>
        <w:t xml:space="preserve">                "type", "car",</w:t>
      </w:r>
      <w:r>
        <w:br/>
        <w:t xml:space="preserve">                "loan", 400000,</w:t>
      </w:r>
      <w:r>
        <w:br/>
        <w:t xml:space="preserve">                "emi", 3258,</w:t>
      </w:r>
      <w:r>
        <w:br/>
        <w:t xml:space="preserve">                "tenure", 18</w:t>
      </w:r>
      <w:r>
        <w:br/>
        <w:t xml:space="preserve"> </w:t>
      </w:r>
      <w:r>
        <w:t xml:space="preserve">       );</w:t>
      </w:r>
      <w:r>
        <w:br/>
        <w:t xml:space="preserve">    }</w:t>
      </w:r>
      <w:r>
        <w:br/>
        <w:t>}</w:t>
      </w:r>
      <w:r>
        <w:br/>
      </w:r>
    </w:p>
    <w:p w14:paraId="15BBC9A2" w14:textId="6613B4F4" w:rsidR="00B319D0" w:rsidRDefault="00B319D0" w:rsidP="00B319D0">
      <w:pPr>
        <w:pStyle w:val="Heading2"/>
      </w:pPr>
      <w:r>
        <w:t>Output</w:t>
      </w:r>
      <w:r>
        <w:br/>
      </w:r>
      <w:r>
        <w:br/>
      </w:r>
      <w:r>
        <w:rPr>
          <w:noProof/>
        </w:rPr>
        <w:drawing>
          <wp:inline distT="0" distB="0" distL="0" distR="0" wp14:anchorId="2BBF5541" wp14:editId="79FA03BB">
            <wp:extent cx="5486400" cy="291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1498"/>
    <w:rsid w:val="00AA1D8D"/>
    <w:rsid w:val="00B319D0"/>
    <w:rsid w:val="00B42D73"/>
    <w:rsid w:val="00B47730"/>
    <w:rsid w:val="00CB0664"/>
    <w:rsid w:val="00FC693F"/>
    <w:rsid w:val="00F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C2428"/>
  <w14:defaultImageDpi w14:val="300"/>
  <w15:docId w15:val="{5FF6129E-2898-422F-8803-40465C1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2</cp:revision>
  <dcterms:created xsi:type="dcterms:W3CDTF">2025-07-14T05:12:00Z</dcterms:created>
  <dcterms:modified xsi:type="dcterms:W3CDTF">2025-07-14T05:12:00Z</dcterms:modified>
  <cp:category/>
</cp:coreProperties>
</file>