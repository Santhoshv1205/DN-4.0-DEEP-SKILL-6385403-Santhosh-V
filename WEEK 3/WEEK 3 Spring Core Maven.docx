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6FE0" w14:textId="77777777" w:rsidR="00A84178" w:rsidRPr="00A84178" w:rsidRDefault="00A84178" w:rsidP="00A84178">
      <w:pPr>
        <w:pStyle w:val="Heading1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Exercise 1: Configuring a Basic Spring Application</w:t>
      </w:r>
    </w:p>
    <w:p w14:paraId="1ED3AFD5" w14:textId="77777777" w:rsidR="00A84178" w:rsidRPr="00A84178" w:rsidRDefault="00A84178" w:rsidP="00A84178">
      <w:pPr>
        <w:rPr>
          <w:rFonts w:ascii="Times New Roman" w:hAnsi="Times New Roman" w:cs="Times New Roman"/>
          <w:sz w:val="24"/>
          <w:szCs w:val="24"/>
        </w:rPr>
      </w:pPr>
      <w:r w:rsidRPr="00A8417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841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D2E7C" w14:textId="77777777" w:rsidR="00A84178" w:rsidRPr="00A84178" w:rsidRDefault="00A84178" w:rsidP="00A84178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</w:p>
    <w:p w14:paraId="26BD160D" w14:textId="77777777" w:rsidR="00A84178" w:rsidRPr="00A84178" w:rsidRDefault="00A84178" w:rsidP="00A84178">
      <w:pPr>
        <w:rPr>
          <w:rFonts w:ascii="Times New Roman" w:hAnsi="Times New Roman" w:cs="Times New Roman"/>
          <w:sz w:val="24"/>
          <w:szCs w:val="24"/>
        </w:rPr>
      </w:pPr>
      <w:r w:rsidRPr="00A8417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F03C3BE" w14:textId="77777777" w:rsidR="00A84178" w:rsidRPr="00A84178" w:rsidRDefault="00A84178" w:rsidP="00A84178">
      <w:pPr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b/>
          <w:bCs/>
        </w:rPr>
        <w:t>Set Up a Spring Project:</w:t>
      </w:r>
    </w:p>
    <w:p w14:paraId="0E7933C2" w14:textId="77777777" w:rsidR="00A84178" w:rsidRPr="00A84178" w:rsidRDefault="00A84178" w:rsidP="00A84178">
      <w:pPr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Create a Maven project named </w:t>
      </w:r>
      <w:proofErr w:type="spellStart"/>
      <w:r w:rsidRPr="00A84178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A84178">
        <w:rPr>
          <w:rFonts w:ascii="Times New Roman" w:hAnsi="Times New Roman" w:cs="Times New Roman"/>
        </w:rPr>
        <w:t>.</w:t>
      </w:r>
    </w:p>
    <w:p w14:paraId="5AC343E2" w14:textId="77777777" w:rsidR="00A84178" w:rsidRPr="00A84178" w:rsidRDefault="00A84178" w:rsidP="00A84178">
      <w:pPr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Add Spring Core dependencies in the </w:t>
      </w:r>
      <w:r w:rsidRPr="00A84178">
        <w:rPr>
          <w:rFonts w:ascii="Times New Roman" w:hAnsi="Times New Roman" w:cs="Times New Roman"/>
          <w:b/>
          <w:bCs/>
        </w:rPr>
        <w:t>pom.xml</w:t>
      </w:r>
      <w:r w:rsidRPr="00A84178">
        <w:rPr>
          <w:rFonts w:ascii="Times New Roman" w:hAnsi="Times New Roman" w:cs="Times New Roman"/>
        </w:rPr>
        <w:t xml:space="preserve"> file.</w:t>
      </w:r>
    </w:p>
    <w:p w14:paraId="10102DF7" w14:textId="77777777" w:rsidR="00A84178" w:rsidRPr="00A84178" w:rsidRDefault="00A84178" w:rsidP="00A84178">
      <w:pPr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b/>
          <w:bCs/>
        </w:rPr>
        <w:t>Configure the Application Context:</w:t>
      </w:r>
    </w:p>
    <w:p w14:paraId="57C00FAE" w14:textId="77777777" w:rsidR="00A84178" w:rsidRPr="00A84178" w:rsidRDefault="00A84178" w:rsidP="00A84178">
      <w:pPr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Create an XML configuration file named </w:t>
      </w:r>
      <w:r w:rsidRPr="00A84178">
        <w:rPr>
          <w:rFonts w:ascii="Times New Roman" w:hAnsi="Times New Roman" w:cs="Times New Roman"/>
          <w:b/>
          <w:bCs/>
        </w:rPr>
        <w:t>applicationContext.xml</w:t>
      </w:r>
      <w:r w:rsidRPr="00A84178">
        <w:rPr>
          <w:rFonts w:ascii="Times New Roman" w:hAnsi="Times New Roman" w:cs="Times New Roman"/>
        </w:rPr>
        <w:t xml:space="preserve"> in the </w:t>
      </w:r>
      <w:proofErr w:type="spellStart"/>
      <w:r w:rsidRPr="00A84178">
        <w:rPr>
          <w:rFonts w:ascii="Times New Roman" w:hAnsi="Times New Roman" w:cs="Times New Roman"/>
          <w:b/>
          <w:bCs/>
        </w:rPr>
        <w:t>src</w:t>
      </w:r>
      <w:proofErr w:type="spellEnd"/>
      <w:r w:rsidRPr="00A84178">
        <w:rPr>
          <w:rFonts w:ascii="Times New Roman" w:hAnsi="Times New Roman" w:cs="Times New Roman"/>
          <w:b/>
          <w:bCs/>
        </w:rPr>
        <w:t>/main/resources</w:t>
      </w:r>
      <w:r w:rsidRPr="00A84178">
        <w:rPr>
          <w:rFonts w:ascii="Times New Roman" w:hAnsi="Times New Roman" w:cs="Times New Roman"/>
        </w:rPr>
        <w:t xml:space="preserve"> directory.</w:t>
      </w:r>
    </w:p>
    <w:p w14:paraId="7E2673D4" w14:textId="77777777" w:rsidR="00A84178" w:rsidRPr="00A84178" w:rsidRDefault="00A84178" w:rsidP="00A84178">
      <w:pPr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Define beans for </w:t>
      </w:r>
      <w:proofErr w:type="spellStart"/>
      <w:r w:rsidRPr="00A84178">
        <w:rPr>
          <w:rFonts w:ascii="Times New Roman" w:hAnsi="Times New Roman" w:cs="Times New Roman"/>
          <w:b/>
          <w:bCs/>
        </w:rPr>
        <w:t>BookService</w:t>
      </w:r>
      <w:proofErr w:type="spellEnd"/>
      <w:r w:rsidRPr="00A84178">
        <w:rPr>
          <w:rFonts w:ascii="Times New Roman" w:hAnsi="Times New Roman" w:cs="Times New Roman"/>
        </w:rPr>
        <w:t xml:space="preserve"> and </w:t>
      </w:r>
      <w:proofErr w:type="spellStart"/>
      <w:r w:rsidRPr="00A84178">
        <w:rPr>
          <w:rFonts w:ascii="Times New Roman" w:hAnsi="Times New Roman" w:cs="Times New Roman"/>
          <w:b/>
          <w:bCs/>
        </w:rPr>
        <w:t>BookRepository</w:t>
      </w:r>
      <w:proofErr w:type="spellEnd"/>
      <w:r w:rsidRPr="00A84178">
        <w:rPr>
          <w:rFonts w:ascii="Times New Roman" w:hAnsi="Times New Roman" w:cs="Times New Roman"/>
        </w:rPr>
        <w:t xml:space="preserve"> in the XML file.</w:t>
      </w:r>
    </w:p>
    <w:p w14:paraId="24368241" w14:textId="77777777" w:rsidR="00A84178" w:rsidRPr="00A84178" w:rsidRDefault="00A84178" w:rsidP="00A84178">
      <w:pPr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b/>
          <w:bCs/>
        </w:rPr>
        <w:t>Define Service and Repository Classes:</w:t>
      </w:r>
    </w:p>
    <w:p w14:paraId="5A2FC35D" w14:textId="77777777" w:rsidR="00A84178" w:rsidRPr="00A84178" w:rsidRDefault="00A84178" w:rsidP="00A84178">
      <w:pPr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Create a package </w:t>
      </w:r>
      <w:proofErr w:type="spellStart"/>
      <w:proofErr w:type="gramStart"/>
      <w:r w:rsidRPr="00A84178">
        <w:rPr>
          <w:rFonts w:ascii="Times New Roman" w:hAnsi="Times New Roman" w:cs="Times New Roman"/>
          <w:b/>
          <w:bCs/>
        </w:rPr>
        <w:t>com.library</w:t>
      </w:r>
      <w:proofErr w:type="gramEnd"/>
      <w:r w:rsidRPr="00A84178">
        <w:rPr>
          <w:rFonts w:ascii="Times New Roman" w:hAnsi="Times New Roman" w:cs="Times New Roman"/>
          <w:b/>
          <w:bCs/>
        </w:rPr>
        <w:t>.service</w:t>
      </w:r>
      <w:proofErr w:type="spellEnd"/>
      <w:r w:rsidRPr="00A84178">
        <w:rPr>
          <w:rFonts w:ascii="Times New Roman" w:hAnsi="Times New Roman" w:cs="Times New Roman"/>
        </w:rPr>
        <w:t xml:space="preserve"> and add a class </w:t>
      </w:r>
      <w:proofErr w:type="spellStart"/>
      <w:r w:rsidRPr="00A84178">
        <w:rPr>
          <w:rFonts w:ascii="Times New Roman" w:hAnsi="Times New Roman" w:cs="Times New Roman"/>
          <w:b/>
          <w:bCs/>
        </w:rPr>
        <w:t>BookService</w:t>
      </w:r>
      <w:proofErr w:type="spellEnd"/>
      <w:r w:rsidRPr="00A84178">
        <w:rPr>
          <w:rFonts w:ascii="Times New Roman" w:hAnsi="Times New Roman" w:cs="Times New Roman"/>
        </w:rPr>
        <w:t>.</w:t>
      </w:r>
    </w:p>
    <w:p w14:paraId="7566B91F" w14:textId="77777777" w:rsidR="00A84178" w:rsidRPr="00A84178" w:rsidRDefault="00A84178" w:rsidP="00A84178">
      <w:pPr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Create a package </w:t>
      </w:r>
      <w:proofErr w:type="spellStart"/>
      <w:proofErr w:type="gramStart"/>
      <w:r w:rsidRPr="00A84178">
        <w:rPr>
          <w:rFonts w:ascii="Times New Roman" w:hAnsi="Times New Roman" w:cs="Times New Roman"/>
          <w:b/>
          <w:bCs/>
        </w:rPr>
        <w:t>com.library</w:t>
      </w:r>
      <w:proofErr w:type="gramEnd"/>
      <w:r w:rsidRPr="00A84178">
        <w:rPr>
          <w:rFonts w:ascii="Times New Roman" w:hAnsi="Times New Roman" w:cs="Times New Roman"/>
          <w:b/>
          <w:bCs/>
        </w:rPr>
        <w:t>.repository</w:t>
      </w:r>
      <w:proofErr w:type="spellEnd"/>
      <w:r w:rsidRPr="00A84178">
        <w:rPr>
          <w:rFonts w:ascii="Times New Roman" w:hAnsi="Times New Roman" w:cs="Times New Roman"/>
        </w:rPr>
        <w:t xml:space="preserve"> and add a class </w:t>
      </w:r>
      <w:proofErr w:type="spellStart"/>
      <w:r w:rsidRPr="00A84178">
        <w:rPr>
          <w:rFonts w:ascii="Times New Roman" w:hAnsi="Times New Roman" w:cs="Times New Roman"/>
          <w:b/>
          <w:bCs/>
        </w:rPr>
        <w:t>BookRepository</w:t>
      </w:r>
      <w:proofErr w:type="spellEnd"/>
      <w:r w:rsidRPr="00A84178">
        <w:rPr>
          <w:rFonts w:ascii="Times New Roman" w:hAnsi="Times New Roman" w:cs="Times New Roman"/>
        </w:rPr>
        <w:t>.</w:t>
      </w:r>
    </w:p>
    <w:p w14:paraId="00D8E183" w14:textId="77777777" w:rsidR="00A84178" w:rsidRPr="00A84178" w:rsidRDefault="00A84178" w:rsidP="00A84178">
      <w:pPr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b/>
          <w:bCs/>
        </w:rPr>
        <w:t>Run the Application:</w:t>
      </w:r>
    </w:p>
    <w:p w14:paraId="1B500CD3" w14:textId="77777777" w:rsidR="00A84178" w:rsidRPr="00A84178" w:rsidRDefault="00A84178" w:rsidP="00A84178">
      <w:pPr>
        <w:numPr>
          <w:ilvl w:val="1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Create a main class to load the Spring context and test the configuration.</w:t>
      </w:r>
    </w:p>
    <w:p w14:paraId="34386EC9" w14:textId="7061A8BB" w:rsidR="002C709D" w:rsidRPr="00A84178" w:rsidRDefault="00A84178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</w:r>
      <w:r w:rsidR="001E321F" w:rsidRPr="00A84178">
        <w:rPr>
          <w:rFonts w:ascii="Times New Roman" w:hAnsi="Times New Roman" w:cs="Times New Roman"/>
        </w:rPr>
        <w:t>pom.xml</w:t>
      </w:r>
    </w:p>
    <w:p w14:paraId="73FEDCDF" w14:textId="77777777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&lt;project xmlns="http://maven.apache.org/POM/4.0.0"</w:t>
      </w:r>
      <w:r w:rsidRPr="00A84178">
        <w:rPr>
          <w:rFonts w:ascii="Times New Roman" w:hAnsi="Times New Roman" w:cs="Times New Roman"/>
        </w:rPr>
        <w:br/>
        <w:t xml:space="preserve">         xmlns:xsi="http://www.w3.org/2001/XMLSchema-instance"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t xml:space="preserve">         xsi:schemaLocation="http://maven.apache.org/POM/4.0.0</w:t>
      </w:r>
      <w:r w:rsidRPr="00A84178">
        <w:rPr>
          <w:rFonts w:ascii="Times New Roman" w:hAnsi="Times New Roman" w:cs="Times New Roman"/>
        </w:rPr>
        <w:br/>
        <w:t xml:space="preserve">         http://maven.apache.org/xsd/maven-4.0.0.xsd"&gt;</w:t>
      </w:r>
      <w:r w:rsidRPr="00A84178">
        <w:rPr>
          <w:rFonts w:ascii="Times New Roman" w:hAnsi="Times New Roman" w:cs="Times New Roman"/>
        </w:rPr>
        <w:br/>
        <w:t xml:space="preserve">    &lt;modelVersion&gt;4.0.0&lt;/modelVersion&gt;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&lt;groupId&gt;com.library&lt;/groupId&gt;</w:t>
      </w:r>
      <w:r w:rsidRPr="00A84178">
        <w:rPr>
          <w:rFonts w:ascii="Times New Roman" w:hAnsi="Times New Roman" w:cs="Times New Roman"/>
        </w:rPr>
        <w:br/>
        <w:t xml:space="preserve">    &lt;artifactId&gt;LibraryManagement&lt;/artifactId&gt;</w:t>
      </w:r>
      <w:r w:rsidRPr="00A84178">
        <w:rPr>
          <w:rFonts w:ascii="Times New Roman" w:hAnsi="Times New Roman" w:cs="Times New Roman"/>
        </w:rPr>
        <w:br/>
        <w:t xml:space="preserve">    &lt;version&gt;1.0</w:t>
      </w:r>
      <w:r w:rsidRPr="00A84178">
        <w:rPr>
          <w:rFonts w:ascii="Times New Roman" w:hAnsi="Times New Roman" w:cs="Times New Roman"/>
        </w:rPr>
        <w:t>-SNAPSHOT&lt;/version&gt;</w:t>
      </w:r>
      <w:r w:rsidRPr="00A84178">
        <w:rPr>
          <w:rFonts w:ascii="Times New Roman" w:hAnsi="Times New Roman" w:cs="Times New Roman"/>
        </w:rPr>
        <w:br/>
        <w:t xml:space="preserve">    &lt;packaging&gt;jar&lt;/packaging&gt;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&lt;dependencies&gt;</w:t>
      </w:r>
      <w:r w:rsidRPr="00A84178">
        <w:rPr>
          <w:rFonts w:ascii="Times New Roman" w:hAnsi="Times New Roman" w:cs="Times New Roman"/>
        </w:rPr>
        <w:br/>
        <w:t xml:space="preserve">        &lt;dependency&gt;</w:t>
      </w:r>
      <w:r w:rsidRPr="00A84178">
        <w:rPr>
          <w:rFonts w:ascii="Times New Roman" w:hAnsi="Times New Roman" w:cs="Times New Roman"/>
        </w:rPr>
        <w:br/>
        <w:t xml:space="preserve">            &lt;groupId&gt;org.springframework&lt;/groupId&gt;</w:t>
      </w:r>
      <w:r w:rsidRPr="00A84178">
        <w:rPr>
          <w:rFonts w:ascii="Times New Roman" w:hAnsi="Times New Roman" w:cs="Times New Roman"/>
        </w:rPr>
        <w:br/>
        <w:t xml:space="preserve">            &lt;artifactId&gt;spring-context&lt;/artifactId&gt;</w:t>
      </w:r>
      <w:r w:rsidRPr="00A84178">
        <w:rPr>
          <w:rFonts w:ascii="Times New Roman" w:hAnsi="Times New Roman" w:cs="Times New Roman"/>
        </w:rPr>
        <w:br/>
        <w:t xml:space="preserve">            &lt;version&gt;5.3.30&lt;/version&gt;</w:t>
      </w:r>
      <w:r w:rsidRPr="00A84178">
        <w:rPr>
          <w:rFonts w:ascii="Times New Roman" w:hAnsi="Times New Roman" w:cs="Times New Roman"/>
        </w:rPr>
        <w:br/>
        <w:t xml:space="preserve">        &lt;/dependency&gt;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lastRenderedPageBreak/>
        <w:t xml:space="preserve"> </w:t>
      </w:r>
      <w:r w:rsidRPr="00A84178">
        <w:rPr>
          <w:rFonts w:ascii="Times New Roman" w:hAnsi="Times New Roman" w:cs="Times New Roman"/>
        </w:rPr>
        <w:t xml:space="preserve">   &lt;/dependencies&gt;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&lt;build&gt;</w:t>
      </w:r>
      <w:r w:rsidRPr="00A84178">
        <w:rPr>
          <w:rFonts w:ascii="Times New Roman" w:hAnsi="Times New Roman" w:cs="Times New Roman"/>
        </w:rPr>
        <w:br/>
        <w:t xml:space="preserve">        &lt;plugins&gt;</w:t>
      </w:r>
      <w:r w:rsidRPr="00A84178">
        <w:rPr>
          <w:rFonts w:ascii="Times New Roman" w:hAnsi="Times New Roman" w:cs="Times New Roman"/>
        </w:rPr>
        <w:br/>
        <w:t xml:space="preserve">            &lt;plugin&gt;</w:t>
      </w:r>
      <w:r w:rsidRPr="00A84178">
        <w:rPr>
          <w:rFonts w:ascii="Times New Roman" w:hAnsi="Times New Roman" w:cs="Times New Roman"/>
        </w:rPr>
        <w:br/>
        <w:t xml:space="preserve">                &lt;groupId&gt;org.codehaus.mojo&lt;/groupId&gt;</w:t>
      </w:r>
      <w:r w:rsidRPr="00A84178">
        <w:rPr>
          <w:rFonts w:ascii="Times New Roman" w:hAnsi="Times New Roman" w:cs="Times New Roman"/>
        </w:rPr>
        <w:br/>
        <w:t xml:space="preserve">                &lt;artifactId&gt;exec-maven-plugin&lt;/artifactId&gt;</w:t>
      </w:r>
      <w:r w:rsidRPr="00A84178">
        <w:rPr>
          <w:rFonts w:ascii="Times New Roman" w:hAnsi="Times New Roman" w:cs="Times New Roman"/>
        </w:rPr>
        <w:br/>
        <w:t xml:space="preserve">                &lt;version&gt;3.1.0&lt;/version&gt;</w:t>
      </w:r>
      <w:r w:rsidRPr="00A84178">
        <w:rPr>
          <w:rFonts w:ascii="Times New Roman" w:hAnsi="Times New Roman" w:cs="Times New Roman"/>
        </w:rPr>
        <w:br/>
        <w:t xml:space="preserve">                &lt;configuration&gt;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t xml:space="preserve">                    &lt;mainClass&gt;com.library.MainApp&lt;/mainClass&gt;</w:t>
      </w:r>
      <w:r w:rsidRPr="00A84178">
        <w:rPr>
          <w:rFonts w:ascii="Times New Roman" w:hAnsi="Times New Roman" w:cs="Times New Roman"/>
        </w:rPr>
        <w:br/>
        <w:t xml:space="preserve">                &lt;/configuration&gt;</w:t>
      </w:r>
      <w:r w:rsidRPr="00A84178">
        <w:rPr>
          <w:rFonts w:ascii="Times New Roman" w:hAnsi="Times New Roman" w:cs="Times New Roman"/>
        </w:rPr>
        <w:br/>
        <w:t xml:space="preserve">            &lt;/plugin&gt;</w:t>
      </w:r>
      <w:r w:rsidRPr="00A84178">
        <w:rPr>
          <w:rFonts w:ascii="Times New Roman" w:hAnsi="Times New Roman" w:cs="Times New Roman"/>
        </w:rPr>
        <w:br/>
        <w:t xml:space="preserve">        &lt;/plugins&gt;</w:t>
      </w:r>
      <w:r w:rsidRPr="00A84178">
        <w:rPr>
          <w:rFonts w:ascii="Times New Roman" w:hAnsi="Times New Roman" w:cs="Times New Roman"/>
        </w:rPr>
        <w:br/>
        <w:t xml:space="preserve">    &lt;/build&gt;</w:t>
      </w:r>
      <w:r w:rsidRPr="00A84178">
        <w:rPr>
          <w:rFonts w:ascii="Times New Roman" w:hAnsi="Times New Roman" w:cs="Times New Roman"/>
        </w:rPr>
        <w:br/>
        <w:t>&lt;/project&gt;</w:t>
      </w:r>
      <w:r w:rsidRPr="00A84178">
        <w:rPr>
          <w:rFonts w:ascii="Times New Roman" w:hAnsi="Times New Roman" w:cs="Times New Roman"/>
        </w:rPr>
        <w:br/>
      </w:r>
    </w:p>
    <w:p w14:paraId="136C5EA3" w14:textId="6A63BB40" w:rsidR="002C709D" w:rsidRPr="00A84178" w:rsidRDefault="001E321F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MainApp.java</w:t>
      </w:r>
    </w:p>
    <w:p w14:paraId="3F773E00" w14:textId="77777777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package com.library;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>import org.spri</w:t>
      </w:r>
      <w:r w:rsidRPr="00A84178">
        <w:rPr>
          <w:rFonts w:ascii="Times New Roman" w:hAnsi="Times New Roman" w:cs="Times New Roman"/>
        </w:rPr>
        <w:t>ngframework.context.ApplicationContext;</w:t>
      </w:r>
      <w:r w:rsidRPr="00A84178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A84178">
        <w:rPr>
          <w:rFonts w:ascii="Times New Roman" w:hAnsi="Times New Roman" w:cs="Times New Roman"/>
        </w:rPr>
        <w:br/>
        <w:t>import com.library.service.BookService;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>public class MainApp {</w:t>
      </w:r>
      <w:r w:rsidRPr="00A84178">
        <w:rPr>
          <w:rFonts w:ascii="Times New Roman" w:hAnsi="Times New Roman" w:cs="Times New Roman"/>
        </w:rPr>
        <w:br/>
        <w:t xml:space="preserve">    public static void main(String[] args) {</w:t>
      </w:r>
      <w:r w:rsidRPr="00A84178">
        <w:rPr>
          <w:rFonts w:ascii="Times New Roman" w:hAnsi="Times New Roman" w:cs="Times New Roman"/>
        </w:rPr>
        <w:br/>
        <w:t xml:space="preserve">        ApplicationContext conte</w:t>
      </w:r>
      <w:r w:rsidRPr="00A84178">
        <w:rPr>
          <w:rFonts w:ascii="Times New Roman" w:hAnsi="Times New Roman" w:cs="Times New Roman"/>
        </w:rPr>
        <w:t>xt = new ClassPathXmlApplicationContext("applicationContext.xml");</w:t>
      </w:r>
      <w:r w:rsidRPr="00A84178">
        <w:rPr>
          <w:rFonts w:ascii="Times New Roman" w:hAnsi="Times New Roman" w:cs="Times New Roman"/>
        </w:rPr>
        <w:br/>
        <w:t xml:space="preserve">        BookService bookService = context.getBean("bookService", BookService.class);</w:t>
      </w:r>
      <w:r w:rsidRPr="00A84178">
        <w:rPr>
          <w:rFonts w:ascii="Times New Roman" w:hAnsi="Times New Roman" w:cs="Times New Roman"/>
        </w:rPr>
        <w:br/>
        <w:t xml:space="preserve">        bookService.display();</w:t>
      </w:r>
      <w:r w:rsidRPr="00A84178">
        <w:rPr>
          <w:rFonts w:ascii="Times New Roman" w:hAnsi="Times New Roman" w:cs="Times New Roman"/>
        </w:rPr>
        <w:br/>
        <w:t xml:space="preserve">    }</w:t>
      </w:r>
      <w:r w:rsidRPr="00A84178">
        <w:rPr>
          <w:rFonts w:ascii="Times New Roman" w:hAnsi="Times New Roman" w:cs="Times New Roman"/>
        </w:rPr>
        <w:br/>
        <w:t>}</w:t>
      </w:r>
      <w:r w:rsidRPr="00A84178">
        <w:rPr>
          <w:rFonts w:ascii="Times New Roman" w:hAnsi="Times New Roman" w:cs="Times New Roman"/>
        </w:rPr>
        <w:br/>
      </w:r>
    </w:p>
    <w:p w14:paraId="5C9254F9" w14:textId="51141729" w:rsidR="002C709D" w:rsidRPr="00A84178" w:rsidRDefault="001E321F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BookRepos</w:t>
      </w:r>
      <w:r w:rsidRPr="00A84178">
        <w:rPr>
          <w:rFonts w:ascii="Times New Roman" w:hAnsi="Times New Roman" w:cs="Times New Roman"/>
        </w:rPr>
        <w:t>itory.java</w:t>
      </w:r>
    </w:p>
    <w:p w14:paraId="74D2BF87" w14:textId="77777777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package com.library.repository;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>public class BookRepository {</w:t>
      </w:r>
      <w:r w:rsidRPr="00A84178">
        <w:rPr>
          <w:rFonts w:ascii="Times New Roman" w:hAnsi="Times New Roman" w:cs="Times New Roman"/>
        </w:rPr>
        <w:br/>
        <w:t xml:space="preserve">    public void printMessage() {</w:t>
      </w:r>
      <w:r w:rsidRPr="00A84178">
        <w:rPr>
          <w:rFonts w:ascii="Times New Roman" w:hAnsi="Times New Roman" w:cs="Times New Roman"/>
        </w:rPr>
        <w:br/>
        <w:t xml:space="preserve">        System.out.println("BookRepository: Returning book data...");</w:t>
      </w:r>
      <w:r w:rsidRPr="00A84178">
        <w:rPr>
          <w:rFonts w:ascii="Times New Roman" w:hAnsi="Times New Roman" w:cs="Times New Roman"/>
        </w:rPr>
        <w:br/>
        <w:t xml:space="preserve">    }</w:t>
      </w:r>
      <w:r w:rsidRPr="00A84178">
        <w:rPr>
          <w:rFonts w:ascii="Times New Roman" w:hAnsi="Times New Roman" w:cs="Times New Roman"/>
        </w:rPr>
        <w:br/>
        <w:t>}</w:t>
      </w:r>
      <w:r w:rsidRPr="00A84178">
        <w:rPr>
          <w:rFonts w:ascii="Times New Roman" w:hAnsi="Times New Roman" w:cs="Times New Roman"/>
        </w:rPr>
        <w:br/>
      </w:r>
    </w:p>
    <w:p w14:paraId="540A8D89" w14:textId="7AA9CC4A" w:rsidR="002C709D" w:rsidRPr="00A84178" w:rsidRDefault="001E321F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lastRenderedPageBreak/>
        <w:t>BookService.java</w:t>
      </w:r>
    </w:p>
    <w:p w14:paraId="33E4A566" w14:textId="77777777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p</w:t>
      </w:r>
      <w:r w:rsidRPr="00A84178">
        <w:rPr>
          <w:rFonts w:ascii="Times New Roman" w:hAnsi="Times New Roman" w:cs="Times New Roman"/>
        </w:rPr>
        <w:t>ackage com.library.service;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>import com.library.repository.BookRepository;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>public class BookService {</w:t>
      </w:r>
      <w:r w:rsidRPr="00A84178">
        <w:rPr>
          <w:rFonts w:ascii="Times New Roman" w:hAnsi="Times New Roman" w:cs="Times New Roman"/>
        </w:rPr>
        <w:br/>
        <w:t xml:space="preserve">    private BookRepository bookRepository;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public void setBookRepository(BookRepository bookRepository) {</w:t>
      </w:r>
      <w:r w:rsidRPr="00A84178">
        <w:rPr>
          <w:rFonts w:ascii="Times New Roman" w:hAnsi="Times New Roman" w:cs="Times New Roman"/>
        </w:rPr>
        <w:br/>
        <w:t xml:space="preserve">        this.bookRepository = bookReposito</w:t>
      </w:r>
      <w:r w:rsidRPr="00A84178">
        <w:rPr>
          <w:rFonts w:ascii="Times New Roman" w:hAnsi="Times New Roman" w:cs="Times New Roman"/>
        </w:rPr>
        <w:t>ry;</w:t>
      </w:r>
      <w:r w:rsidRPr="00A84178">
        <w:rPr>
          <w:rFonts w:ascii="Times New Roman" w:hAnsi="Times New Roman" w:cs="Times New Roman"/>
        </w:rPr>
        <w:br/>
        <w:t xml:space="preserve">    }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public void display() {</w:t>
      </w:r>
      <w:r w:rsidRPr="00A84178">
        <w:rPr>
          <w:rFonts w:ascii="Times New Roman" w:hAnsi="Times New Roman" w:cs="Times New Roman"/>
        </w:rPr>
        <w:br/>
        <w:t xml:space="preserve">        System.out.println("BookService is using BookRepository");</w:t>
      </w:r>
      <w:r w:rsidRPr="00A84178">
        <w:rPr>
          <w:rFonts w:ascii="Times New Roman" w:hAnsi="Times New Roman" w:cs="Times New Roman"/>
        </w:rPr>
        <w:br/>
        <w:t xml:space="preserve">        bookRepository.printMessage();</w:t>
      </w:r>
      <w:r w:rsidRPr="00A84178">
        <w:rPr>
          <w:rFonts w:ascii="Times New Roman" w:hAnsi="Times New Roman" w:cs="Times New Roman"/>
        </w:rPr>
        <w:br/>
        <w:t xml:space="preserve">    }</w:t>
      </w:r>
      <w:r w:rsidRPr="00A84178">
        <w:rPr>
          <w:rFonts w:ascii="Times New Roman" w:hAnsi="Times New Roman" w:cs="Times New Roman"/>
        </w:rPr>
        <w:br/>
        <w:t>}</w:t>
      </w:r>
      <w:r w:rsidRPr="00A84178">
        <w:rPr>
          <w:rFonts w:ascii="Times New Roman" w:hAnsi="Times New Roman" w:cs="Times New Roman"/>
        </w:rPr>
        <w:br/>
      </w:r>
    </w:p>
    <w:p w14:paraId="4876AD9D" w14:textId="63FC88BB" w:rsidR="002C709D" w:rsidRPr="00A84178" w:rsidRDefault="001E321F" w:rsidP="00A84178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br/>
      </w:r>
      <w:r w:rsidR="00A84178" w:rsidRPr="00A84178">
        <w:rPr>
          <w:rFonts w:ascii="Times New Roman" w:hAnsi="Times New Roman" w:cs="Times New Roman"/>
        </w:rPr>
        <w:t>Output</w:t>
      </w:r>
    </w:p>
    <w:p w14:paraId="6A16673E" w14:textId="78839248" w:rsidR="00A84178" w:rsidRPr="00A84178" w:rsidRDefault="00A84178" w:rsidP="00A84178">
      <w:pPr>
        <w:rPr>
          <w:rFonts w:ascii="Times New Roman" w:hAnsi="Times New Roman" w:cs="Times New Roman"/>
        </w:rPr>
      </w:pPr>
    </w:p>
    <w:p w14:paraId="6A8FCF69" w14:textId="66DD27A3" w:rsidR="00A84178" w:rsidRPr="00A84178" w:rsidRDefault="00A84178" w:rsidP="00A84178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noProof/>
        </w:rPr>
        <w:drawing>
          <wp:inline distT="0" distB="0" distL="0" distR="0" wp14:anchorId="33459598" wp14:editId="0FFE4A9F">
            <wp:extent cx="54864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7131" w14:textId="635039F2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br/>
      </w:r>
    </w:p>
    <w:p w14:paraId="197FFDDC" w14:textId="77777777" w:rsidR="00A84178" w:rsidRPr="00A84178" w:rsidRDefault="00A84178" w:rsidP="00A841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5D283" w14:textId="00821583" w:rsidR="00A84178" w:rsidRPr="00A84178" w:rsidRDefault="00A84178" w:rsidP="00A84178">
      <w:pPr>
        <w:pStyle w:val="Heading1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lastRenderedPageBreak/>
        <w:t>Exercise 2: Implementing Dependency Injection</w:t>
      </w:r>
    </w:p>
    <w:p w14:paraId="0859A1EB" w14:textId="77777777" w:rsidR="00A84178" w:rsidRPr="00A84178" w:rsidRDefault="00A84178" w:rsidP="00A84178">
      <w:pPr>
        <w:rPr>
          <w:rFonts w:ascii="Times New Roman" w:hAnsi="Times New Roman" w:cs="Times New Roman"/>
          <w:sz w:val="24"/>
          <w:szCs w:val="24"/>
        </w:rPr>
      </w:pPr>
      <w:r w:rsidRPr="00A8417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841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55BEE" w14:textId="77777777" w:rsidR="00A84178" w:rsidRPr="00A84178" w:rsidRDefault="00A84178" w:rsidP="00A84178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In the library management application, you need to manage the dependencies between the </w:t>
      </w:r>
      <w:proofErr w:type="spellStart"/>
      <w:r w:rsidRPr="00A84178">
        <w:rPr>
          <w:rFonts w:ascii="Times New Roman" w:hAnsi="Times New Roman" w:cs="Times New Roman"/>
        </w:rPr>
        <w:t>BookService</w:t>
      </w:r>
      <w:proofErr w:type="spellEnd"/>
      <w:r w:rsidRPr="00A84178">
        <w:rPr>
          <w:rFonts w:ascii="Times New Roman" w:hAnsi="Times New Roman" w:cs="Times New Roman"/>
        </w:rPr>
        <w:t xml:space="preserve"> and </w:t>
      </w:r>
      <w:proofErr w:type="spellStart"/>
      <w:r w:rsidRPr="00A84178">
        <w:rPr>
          <w:rFonts w:ascii="Times New Roman" w:hAnsi="Times New Roman" w:cs="Times New Roman"/>
        </w:rPr>
        <w:t>BookRepository</w:t>
      </w:r>
      <w:proofErr w:type="spellEnd"/>
      <w:r w:rsidRPr="00A84178">
        <w:rPr>
          <w:rFonts w:ascii="Times New Roman" w:hAnsi="Times New Roman" w:cs="Times New Roman"/>
        </w:rPr>
        <w:t xml:space="preserve"> classes using Spring's IoC and DI.</w:t>
      </w:r>
    </w:p>
    <w:p w14:paraId="6FC4B610" w14:textId="77777777" w:rsidR="00A84178" w:rsidRPr="00A84178" w:rsidRDefault="00A84178" w:rsidP="00A84178">
      <w:pPr>
        <w:rPr>
          <w:rFonts w:ascii="Times New Roman" w:hAnsi="Times New Roman" w:cs="Times New Roman"/>
          <w:sz w:val="24"/>
          <w:szCs w:val="24"/>
        </w:rPr>
      </w:pPr>
      <w:r w:rsidRPr="00A8417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88986B6" w14:textId="77777777" w:rsidR="00A84178" w:rsidRPr="00A84178" w:rsidRDefault="00A84178" w:rsidP="00A84178">
      <w:pPr>
        <w:numPr>
          <w:ilvl w:val="0"/>
          <w:numId w:val="11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b/>
          <w:bCs/>
        </w:rPr>
        <w:t>Modify the XML Configuration:</w:t>
      </w:r>
    </w:p>
    <w:p w14:paraId="7F01DA8A" w14:textId="77777777" w:rsidR="00A84178" w:rsidRPr="00A84178" w:rsidRDefault="00A84178" w:rsidP="00A84178">
      <w:pPr>
        <w:numPr>
          <w:ilvl w:val="1"/>
          <w:numId w:val="11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Update </w:t>
      </w:r>
      <w:r w:rsidRPr="00A84178">
        <w:rPr>
          <w:rFonts w:ascii="Times New Roman" w:hAnsi="Times New Roman" w:cs="Times New Roman"/>
          <w:b/>
          <w:bCs/>
        </w:rPr>
        <w:t>applicationContext.xml</w:t>
      </w:r>
      <w:r w:rsidRPr="00A84178">
        <w:rPr>
          <w:rFonts w:ascii="Times New Roman" w:hAnsi="Times New Roman" w:cs="Times New Roman"/>
        </w:rPr>
        <w:t xml:space="preserve"> to wire </w:t>
      </w:r>
      <w:proofErr w:type="spellStart"/>
      <w:r w:rsidRPr="00A84178">
        <w:rPr>
          <w:rFonts w:ascii="Times New Roman" w:hAnsi="Times New Roman" w:cs="Times New Roman"/>
          <w:b/>
          <w:bCs/>
        </w:rPr>
        <w:t>BookRepository</w:t>
      </w:r>
      <w:proofErr w:type="spellEnd"/>
      <w:r w:rsidRPr="00A84178">
        <w:rPr>
          <w:rFonts w:ascii="Times New Roman" w:hAnsi="Times New Roman" w:cs="Times New Roman"/>
        </w:rPr>
        <w:t xml:space="preserve"> into </w:t>
      </w:r>
      <w:proofErr w:type="spellStart"/>
      <w:r w:rsidRPr="00A84178">
        <w:rPr>
          <w:rFonts w:ascii="Times New Roman" w:hAnsi="Times New Roman" w:cs="Times New Roman"/>
          <w:b/>
          <w:bCs/>
        </w:rPr>
        <w:t>BookService</w:t>
      </w:r>
      <w:proofErr w:type="spellEnd"/>
      <w:r w:rsidRPr="00A84178">
        <w:rPr>
          <w:rFonts w:ascii="Times New Roman" w:hAnsi="Times New Roman" w:cs="Times New Roman"/>
        </w:rPr>
        <w:t>.</w:t>
      </w:r>
    </w:p>
    <w:p w14:paraId="0529EBF4" w14:textId="77777777" w:rsidR="00A84178" w:rsidRPr="00A84178" w:rsidRDefault="00A84178" w:rsidP="00A84178">
      <w:pPr>
        <w:numPr>
          <w:ilvl w:val="0"/>
          <w:numId w:val="11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b/>
          <w:bCs/>
        </w:rPr>
        <w:t xml:space="preserve">Update the </w:t>
      </w:r>
      <w:proofErr w:type="spellStart"/>
      <w:r w:rsidRPr="00A84178">
        <w:rPr>
          <w:rFonts w:ascii="Times New Roman" w:hAnsi="Times New Roman" w:cs="Times New Roman"/>
          <w:b/>
          <w:bCs/>
        </w:rPr>
        <w:t>BookService</w:t>
      </w:r>
      <w:proofErr w:type="spellEnd"/>
      <w:r w:rsidRPr="00A84178">
        <w:rPr>
          <w:rFonts w:ascii="Times New Roman" w:hAnsi="Times New Roman" w:cs="Times New Roman"/>
          <w:b/>
          <w:bCs/>
        </w:rPr>
        <w:t xml:space="preserve"> Class:</w:t>
      </w:r>
    </w:p>
    <w:p w14:paraId="344DA105" w14:textId="77777777" w:rsidR="00A84178" w:rsidRPr="00A84178" w:rsidRDefault="00A84178" w:rsidP="00A84178">
      <w:pPr>
        <w:numPr>
          <w:ilvl w:val="1"/>
          <w:numId w:val="11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Ensure that </w:t>
      </w:r>
      <w:proofErr w:type="spellStart"/>
      <w:r w:rsidRPr="00A84178">
        <w:rPr>
          <w:rFonts w:ascii="Times New Roman" w:hAnsi="Times New Roman" w:cs="Times New Roman"/>
          <w:b/>
          <w:bCs/>
        </w:rPr>
        <w:t>BookService</w:t>
      </w:r>
      <w:proofErr w:type="spellEnd"/>
      <w:r w:rsidRPr="00A84178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A84178">
        <w:rPr>
          <w:rFonts w:ascii="Times New Roman" w:hAnsi="Times New Roman" w:cs="Times New Roman"/>
          <w:b/>
          <w:bCs/>
        </w:rPr>
        <w:t>BookRepository</w:t>
      </w:r>
      <w:proofErr w:type="spellEnd"/>
      <w:r w:rsidRPr="00A84178">
        <w:rPr>
          <w:rFonts w:ascii="Times New Roman" w:hAnsi="Times New Roman" w:cs="Times New Roman"/>
        </w:rPr>
        <w:t>.</w:t>
      </w:r>
    </w:p>
    <w:p w14:paraId="21270B32" w14:textId="77777777" w:rsidR="00A84178" w:rsidRPr="00A84178" w:rsidRDefault="00A84178" w:rsidP="00A84178">
      <w:pPr>
        <w:numPr>
          <w:ilvl w:val="0"/>
          <w:numId w:val="11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b/>
          <w:bCs/>
        </w:rPr>
        <w:t>Test the Configuration:</w:t>
      </w:r>
    </w:p>
    <w:p w14:paraId="71E5307D" w14:textId="77777777" w:rsidR="00A84178" w:rsidRPr="00A84178" w:rsidRDefault="00A84178" w:rsidP="00A84178">
      <w:pPr>
        <w:numPr>
          <w:ilvl w:val="1"/>
          <w:numId w:val="11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Run the </w:t>
      </w:r>
      <w:proofErr w:type="spellStart"/>
      <w:r w:rsidRPr="00A84178">
        <w:rPr>
          <w:rFonts w:ascii="Times New Roman" w:hAnsi="Times New Roman" w:cs="Times New Roman"/>
          <w:b/>
          <w:bCs/>
        </w:rPr>
        <w:t>LibraryManagementApplication</w:t>
      </w:r>
      <w:proofErr w:type="spellEnd"/>
      <w:r w:rsidRPr="00A84178">
        <w:rPr>
          <w:rFonts w:ascii="Times New Roman" w:hAnsi="Times New Roman" w:cs="Times New Roman"/>
        </w:rPr>
        <w:t xml:space="preserve"> main class to verify the dependency injection.</w:t>
      </w:r>
    </w:p>
    <w:p w14:paraId="3924D3DF" w14:textId="77777777" w:rsidR="00A84178" w:rsidRPr="00A84178" w:rsidRDefault="00A84178">
      <w:pPr>
        <w:pStyle w:val="Heading2"/>
        <w:rPr>
          <w:rFonts w:ascii="Times New Roman" w:hAnsi="Times New Roman" w:cs="Times New Roman"/>
        </w:rPr>
      </w:pPr>
    </w:p>
    <w:p w14:paraId="351749F4" w14:textId="4946B89A" w:rsidR="002C709D" w:rsidRPr="00A84178" w:rsidRDefault="001E321F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pom.</w:t>
      </w:r>
      <w:r w:rsidRPr="00A84178">
        <w:rPr>
          <w:rFonts w:ascii="Times New Roman" w:hAnsi="Times New Roman" w:cs="Times New Roman"/>
        </w:rPr>
        <w:t>xml</w:t>
      </w:r>
    </w:p>
    <w:p w14:paraId="597CF7DF" w14:textId="77777777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&lt;project xmlns="http://maven.apache.org/POM/4.0.0"</w:t>
      </w:r>
      <w:r w:rsidRPr="00A84178">
        <w:rPr>
          <w:rFonts w:ascii="Times New Roman" w:hAnsi="Times New Roman" w:cs="Times New Roman"/>
        </w:rPr>
        <w:br/>
        <w:t xml:space="preserve">         xmlns:xsi="http://www.w3.org/2001/XMLSchema-instance"</w:t>
      </w:r>
      <w:r w:rsidRPr="00A84178">
        <w:rPr>
          <w:rFonts w:ascii="Times New Roman" w:hAnsi="Times New Roman" w:cs="Times New Roman"/>
        </w:rPr>
        <w:br/>
        <w:t xml:space="preserve">         xsi:schemaLocation="http://maven.apache.org/POM/4.0.0</w:t>
      </w:r>
      <w:r w:rsidRPr="00A84178">
        <w:rPr>
          <w:rFonts w:ascii="Times New Roman" w:hAnsi="Times New Roman" w:cs="Times New Roman"/>
        </w:rPr>
        <w:br/>
        <w:t xml:space="preserve">                             http://maven.apache.org/xsd/maven-4.0.0.xsd"&gt;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&lt;modelVersion&gt;4.0.0&lt;/modelVersion&gt;</w:t>
      </w:r>
      <w:r w:rsidRPr="00A84178">
        <w:rPr>
          <w:rFonts w:ascii="Times New Roman" w:hAnsi="Times New Roman" w:cs="Times New Roman"/>
        </w:rPr>
        <w:br/>
        <w:t xml:space="preserve">    &lt;groupId&gt;com.example&lt;/groupId&gt;</w:t>
      </w:r>
      <w:r w:rsidRPr="00A84178">
        <w:rPr>
          <w:rFonts w:ascii="Times New Roman" w:hAnsi="Times New Roman" w:cs="Times New Roman"/>
        </w:rPr>
        <w:br/>
        <w:t xml:space="preserve">    &lt;artifactId&gt;LibraryManagementApp&lt;/artifactId&gt;</w:t>
      </w:r>
      <w:r w:rsidRPr="00A84178">
        <w:rPr>
          <w:rFonts w:ascii="Times New Roman" w:hAnsi="Times New Roman" w:cs="Times New Roman"/>
        </w:rPr>
        <w:br/>
        <w:t xml:space="preserve">    &lt;version&gt;1.0-SNAPSHOT&lt;/version&gt;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&lt;dependencies&gt;</w:t>
      </w:r>
      <w:r w:rsidRPr="00A84178">
        <w:rPr>
          <w:rFonts w:ascii="Times New Roman" w:hAnsi="Times New Roman" w:cs="Times New Roman"/>
        </w:rPr>
        <w:br/>
        <w:t xml:space="preserve">        &lt;!-- Spring Context for Dependency Injection --&gt;</w:t>
      </w:r>
      <w:r w:rsidRPr="00A84178">
        <w:rPr>
          <w:rFonts w:ascii="Times New Roman" w:hAnsi="Times New Roman" w:cs="Times New Roman"/>
        </w:rPr>
        <w:br/>
        <w:t xml:space="preserve">        &lt;dependenc</w:t>
      </w:r>
      <w:r w:rsidRPr="00A84178">
        <w:rPr>
          <w:rFonts w:ascii="Times New Roman" w:hAnsi="Times New Roman" w:cs="Times New Roman"/>
        </w:rPr>
        <w:t>y&gt;</w:t>
      </w:r>
      <w:r w:rsidRPr="00A84178">
        <w:rPr>
          <w:rFonts w:ascii="Times New Roman" w:hAnsi="Times New Roman" w:cs="Times New Roman"/>
        </w:rPr>
        <w:br/>
        <w:t xml:space="preserve">            &lt;groupId&gt;org.springframework&lt;/groupId&gt;</w:t>
      </w:r>
      <w:r w:rsidRPr="00A84178">
        <w:rPr>
          <w:rFonts w:ascii="Times New Roman" w:hAnsi="Times New Roman" w:cs="Times New Roman"/>
        </w:rPr>
        <w:br/>
        <w:t xml:space="preserve">            &lt;artifactId&gt;spring-context&lt;/artifactId&gt;</w:t>
      </w:r>
      <w:r w:rsidRPr="00A84178">
        <w:rPr>
          <w:rFonts w:ascii="Times New Roman" w:hAnsi="Times New Roman" w:cs="Times New Roman"/>
        </w:rPr>
        <w:br/>
        <w:t xml:space="preserve">            &lt;version&gt;5.3.32&lt;/version&gt;</w:t>
      </w:r>
      <w:r w:rsidRPr="00A84178">
        <w:rPr>
          <w:rFonts w:ascii="Times New Roman" w:hAnsi="Times New Roman" w:cs="Times New Roman"/>
        </w:rPr>
        <w:br/>
        <w:t xml:space="preserve">        &lt;/dependency&gt;</w:t>
      </w:r>
      <w:r w:rsidRPr="00A84178">
        <w:rPr>
          <w:rFonts w:ascii="Times New Roman" w:hAnsi="Times New Roman" w:cs="Times New Roman"/>
        </w:rPr>
        <w:br/>
        <w:t xml:space="preserve">    &lt;/dependencies&gt;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&lt;build&gt;</w:t>
      </w:r>
      <w:r w:rsidRPr="00A84178">
        <w:rPr>
          <w:rFonts w:ascii="Times New Roman" w:hAnsi="Times New Roman" w:cs="Times New Roman"/>
        </w:rPr>
        <w:br/>
        <w:t xml:space="preserve">        &lt;plugins&gt;</w:t>
      </w:r>
      <w:r w:rsidRPr="00A84178">
        <w:rPr>
          <w:rFonts w:ascii="Times New Roman" w:hAnsi="Times New Roman" w:cs="Times New Roman"/>
        </w:rPr>
        <w:br/>
        <w:t xml:space="preserve">            &lt;!-- Plugin to run Java mai</w:t>
      </w:r>
      <w:r w:rsidRPr="00A84178">
        <w:rPr>
          <w:rFonts w:ascii="Times New Roman" w:hAnsi="Times New Roman" w:cs="Times New Roman"/>
        </w:rPr>
        <w:t>n class --&gt;</w:t>
      </w:r>
      <w:r w:rsidRPr="00A84178">
        <w:rPr>
          <w:rFonts w:ascii="Times New Roman" w:hAnsi="Times New Roman" w:cs="Times New Roman"/>
        </w:rPr>
        <w:br/>
        <w:t xml:space="preserve">            &lt;plugin&gt;</w:t>
      </w:r>
      <w:r w:rsidRPr="00A84178">
        <w:rPr>
          <w:rFonts w:ascii="Times New Roman" w:hAnsi="Times New Roman" w:cs="Times New Roman"/>
        </w:rPr>
        <w:br/>
        <w:t xml:space="preserve">                &lt;groupId&gt;org.codehaus.mojo&lt;/groupId&gt;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lastRenderedPageBreak/>
        <w:t xml:space="preserve">                &lt;artifactId&gt;exec-maven-plugin&lt;/artifactId&gt;</w:t>
      </w:r>
      <w:r w:rsidRPr="00A84178">
        <w:rPr>
          <w:rFonts w:ascii="Times New Roman" w:hAnsi="Times New Roman" w:cs="Times New Roman"/>
        </w:rPr>
        <w:br/>
        <w:t xml:space="preserve">                &lt;version&gt;3.1.0&lt;/version&gt;</w:t>
      </w:r>
      <w:r w:rsidRPr="00A84178">
        <w:rPr>
          <w:rFonts w:ascii="Times New Roman" w:hAnsi="Times New Roman" w:cs="Times New Roman"/>
        </w:rPr>
        <w:br/>
        <w:t xml:space="preserve">                &lt;configuration&gt;</w:t>
      </w:r>
      <w:r w:rsidRPr="00A84178">
        <w:rPr>
          <w:rFonts w:ascii="Times New Roman" w:hAnsi="Times New Roman" w:cs="Times New Roman"/>
        </w:rPr>
        <w:br/>
        <w:t xml:space="preserve">                    &lt;mainClass&gt;com.exa</w:t>
      </w:r>
      <w:r w:rsidRPr="00A84178">
        <w:rPr>
          <w:rFonts w:ascii="Times New Roman" w:hAnsi="Times New Roman" w:cs="Times New Roman"/>
        </w:rPr>
        <w:t>mple.library.LibraryManagementApplication&lt;/mainClass&gt;</w:t>
      </w:r>
      <w:r w:rsidRPr="00A84178">
        <w:rPr>
          <w:rFonts w:ascii="Times New Roman" w:hAnsi="Times New Roman" w:cs="Times New Roman"/>
        </w:rPr>
        <w:br/>
        <w:t xml:space="preserve">                &lt;/configuration&gt;</w:t>
      </w:r>
      <w:r w:rsidRPr="00A84178">
        <w:rPr>
          <w:rFonts w:ascii="Times New Roman" w:hAnsi="Times New Roman" w:cs="Times New Roman"/>
        </w:rPr>
        <w:br/>
        <w:t xml:space="preserve">            &lt;/plugin&gt;</w:t>
      </w:r>
      <w:r w:rsidRPr="00A84178">
        <w:rPr>
          <w:rFonts w:ascii="Times New Roman" w:hAnsi="Times New Roman" w:cs="Times New Roman"/>
        </w:rPr>
        <w:br/>
        <w:t xml:space="preserve">        &lt;/plugins&gt;</w:t>
      </w:r>
      <w:r w:rsidRPr="00A84178">
        <w:rPr>
          <w:rFonts w:ascii="Times New Roman" w:hAnsi="Times New Roman" w:cs="Times New Roman"/>
        </w:rPr>
        <w:br/>
        <w:t xml:space="preserve">    &lt;/build&gt;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>&lt;/project&gt;</w:t>
      </w:r>
      <w:r w:rsidRPr="00A84178">
        <w:rPr>
          <w:rFonts w:ascii="Times New Roman" w:hAnsi="Times New Roman" w:cs="Times New Roman"/>
        </w:rPr>
        <w:br/>
      </w:r>
    </w:p>
    <w:p w14:paraId="2A3E04DF" w14:textId="42A72335" w:rsidR="002C709D" w:rsidRPr="00A84178" w:rsidRDefault="001E321F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BookRepository.java</w:t>
      </w:r>
    </w:p>
    <w:p w14:paraId="284DB734" w14:textId="77777777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package com.example.library;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t>public class BookRepository {</w:t>
      </w:r>
      <w:r w:rsidRPr="00A84178">
        <w:rPr>
          <w:rFonts w:ascii="Times New Roman" w:hAnsi="Times New Roman" w:cs="Times New Roman"/>
        </w:rPr>
        <w:br/>
        <w:t xml:space="preserve">    public String getBookDetails() {</w:t>
      </w:r>
      <w:r w:rsidRPr="00A84178">
        <w:rPr>
          <w:rFonts w:ascii="Times New Roman" w:hAnsi="Times New Roman" w:cs="Times New Roman"/>
        </w:rPr>
        <w:br/>
        <w:t xml:space="preserve">        return "Effective Java by Joshua Bloch";</w:t>
      </w:r>
      <w:r w:rsidRPr="00A84178">
        <w:rPr>
          <w:rFonts w:ascii="Times New Roman" w:hAnsi="Times New Roman" w:cs="Times New Roman"/>
        </w:rPr>
        <w:br/>
        <w:t xml:space="preserve">    }</w:t>
      </w:r>
      <w:r w:rsidRPr="00A84178">
        <w:rPr>
          <w:rFonts w:ascii="Times New Roman" w:hAnsi="Times New Roman" w:cs="Times New Roman"/>
        </w:rPr>
        <w:br/>
        <w:t>}</w:t>
      </w:r>
      <w:r w:rsidRPr="00A84178">
        <w:rPr>
          <w:rFonts w:ascii="Times New Roman" w:hAnsi="Times New Roman" w:cs="Times New Roman"/>
        </w:rPr>
        <w:br/>
      </w:r>
    </w:p>
    <w:p w14:paraId="487A17B6" w14:textId="20FE761B" w:rsidR="002C709D" w:rsidRPr="00A84178" w:rsidRDefault="001E321F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BookService.java</w:t>
      </w:r>
    </w:p>
    <w:p w14:paraId="0EEC8872" w14:textId="77777777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package com.example.library;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>public class BookService {</w:t>
      </w:r>
      <w:r w:rsidRPr="00A84178">
        <w:rPr>
          <w:rFonts w:ascii="Times New Roman" w:hAnsi="Times New Roman" w:cs="Times New Roman"/>
        </w:rPr>
        <w:br/>
        <w:t xml:space="preserve">    p</w:t>
      </w:r>
      <w:r w:rsidRPr="00A84178">
        <w:rPr>
          <w:rFonts w:ascii="Times New Roman" w:hAnsi="Times New Roman" w:cs="Times New Roman"/>
        </w:rPr>
        <w:t>rivate BookRepository bookRepository;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public void setBookRepository(BookRepository bookRepository) {</w:t>
      </w:r>
      <w:r w:rsidRPr="00A84178">
        <w:rPr>
          <w:rFonts w:ascii="Times New Roman" w:hAnsi="Times New Roman" w:cs="Times New Roman"/>
        </w:rPr>
        <w:br/>
        <w:t xml:space="preserve">        this.bookRepository = bookRepository;</w:t>
      </w:r>
      <w:r w:rsidRPr="00A84178">
        <w:rPr>
          <w:rFonts w:ascii="Times New Roman" w:hAnsi="Times New Roman" w:cs="Times New Roman"/>
        </w:rPr>
        <w:br/>
        <w:t xml:space="preserve">    }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public void displayBook() {</w:t>
      </w:r>
      <w:r w:rsidRPr="00A84178">
        <w:rPr>
          <w:rFonts w:ascii="Times New Roman" w:hAnsi="Times New Roman" w:cs="Times New Roman"/>
        </w:rPr>
        <w:br/>
        <w:t xml:space="preserve">        System.out.println("Book: " + bookRepository.getBookDetai</w:t>
      </w:r>
      <w:r w:rsidRPr="00A84178">
        <w:rPr>
          <w:rFonts w:ascii="Times New Roman" w:hAnsi="Times New Roman" w:cs="Times New Roman"/>
        </w:rPr>
        <w:t>ls());</w:t>
      </w:r>
      <w:r w:rsidRPr="00A84178">
        <w:rPr>
          <w:rFonts w:ascii="Times New Roman" w:hAnsi="Times New Roman" w:cs="Times New Roman"/>
        </w:rPr>
        <w:br/>
        <w:t xml:space="preserve">    }</w:t>
      </w:r>
      <w:r w:rsidRPr="00A84178">
        <w:rPr>
          <w:rFonts w:ascii="Times New Roman" w:hAnsi="Times New Roman" w:cs="Times New Roman"/>
        </w:rPr>
        <w:br/>
        <w:t>}</w:t>
      </w:r>
      <w:r w:rsidRPr="00A84178">
        <w:rPr>
          <w:rFonts w:ascii="Times New Roman" w:hAnsi="Times New Roman" w:cs="Times New Roman"/>
        </w:rPr>
        <w:br/>
      </w:r>
    </w:p>
    <w:p w14:paraId="233B4366" w14:textId="5D05B915" w:rsidR="002C709D" w:rsidRPr="00A84178" w:rsidRDefault="001E321F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LibraryManagementApplication.java</w:t>
      </w:r>
    </w:p>
    <w:p w14:paraId="33956C8F" w14:textId="77777777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package com.example.library;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>import org.springframework.context.ApplicationContext;</w:t>
      </w:r>
      <w:r w:rsidRPr="00A84178">
        <w:rPr>
          <w:rFonts w:ascii="Times New Roman" w:hAnsi="Times New Roman" w:cs="Times New Roman"/>
        </w:rPr>
        <w:br/>
        <w:t>import org.springframework.context.support.ClassPathXmlApplicationCon</w:t>
      </w:r>
      <w:r w:rsidRPr="00A84178">
        <w:rPr>
          <w:rFonts w:ascii="Times New Roman" w:hAnsi="Times New Roman" w:cs="Times New Roman"/>
        </w:rPr>
        <w:t>text;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>public class LibraryManagementApplication {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lastRenderedPageBreak/>
        <w:t xml:space="preserve">    public static void main(String[] args) {</w:t>
      </w:r>
      <w:r w:rsidRPr="00A84178">
        <w:rPr>
          <w:rFonts w:ascii="Times New Roman" w:hAnsi="Times New Roman" w:cs="Times New Roman"/>
        </w:rPr>
        <w:br/>
        <w:t xml:space="preserve">        ApplicationContext context = new ClassPathXmlApplicationContext("applicationContext.xml");</w:t>
      </w:r>
      <w:r w:rsidRPr="00A84178">
        <w:rPr>
          <w:rFonts w:ascii="Times New Roman" w:hAnsi="Times New Roman" w:cs="Times New Roman"/>
        </w:rPr>
        <w:br/>
        <w:t xml:space="preserve">        BookService bookService = (BookService) context.getBe</w:t>
      </w:r>
      <w:r w:rsidRPr="00A84178">
        <w:rPr>
          <w:rFonts w:ascii="Times New Roman" w:hAnsi="Times New Roman" w:cs="Times New Roman"/>
        </w:rPr>
        <w:t>an("bookService");</w:t>
      </w:r>
      <w:r w:rsidRPr="00A84178">
        <w:rPr>
          <w:rFonts w:ascii="Times New Roman" w:hAnsi="Times New Roman" w:cs="Times New Roman"/>
        </w:rPr>
        <w:br/>
        <w:t xml:space="preserve">        bookService.displayBook();</w:t>
      </w:r>
      <w:r w:rsidRPr="00A84178">
        <w:rPr>
          <w:rFonts w:ascii="Times New Roman" w:hAnsi="Times New Roman" w:cs="Times New Roman"/>
        </w:rPr>
        <w:br/>
        <w:t xml:space="preserve">    }</w:t>
      </w:r>
      <w:r w:rsidRPr="00A84178">
        <w:rPr>
          <w:rFonts w:ascii="Times New Roman" w:hAnsi="Times New Roman" w:cs="Times New Roman"/>
        </w:rPr>
        <w:br/>
        <w:t>}</w:t>
      </w:r>
      <w:r w:rsidRPr="00A84178">
        <w:rPr>
          <w:rFonts w:ascii="Times New Roman" w:hAnsi="Times New Roman" w:cs="Times New Roman"/>
        </w:rPr>
        <w:br/>
      </w:r>
    </w:p>
    <w:p w14:paraId="60ED9140" w14:textId="5DB859CC" w:rsidR="00A84178" w:rsidRPr="00A84178" w:rsidRDefault="00A84178" w:rsidP="00A84178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Output</w:t>
      </w:r>
    </w:p>
    <w:p w14:paraId="0459E19F" w14:textId="77777777" w:rsidR="00A84178" w:rsidRPr="00A84178" w:rsidRDefault="00A84178" w:rsidP="00A84178">
      <w:pPr>
        <w:rPr>
          <w:rFonts w:ascii="Times New Roman" w:hAnsi="Times New Roman" w:cs="Times New Roman"/>
        </w:rPr>
      </w:pPr>
    </w:p>
    <w:p w14:paraId="2562292D" w14:textId="55AE8EC2" w:rsidR="00A84178" w:rsidRPr="00A84178" w:rsidRDefault="00A84178" w:rsidP="00A84178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noProof/>
        </w:rPr>
        <w:drawing>
          <wp:inline distT="0" distB="0" distL="0" distR="0" wp14:anchorId="3F6E637F" wp14:editId="1D36E33D">
            <wp:extent cx="5486400" cy="2906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23E0" w14:textId="77777777" w:rsidR="00A84178" w:rsidRPr="00A84178" w:rsidRDefault="00A84178">
      <w:pPr>
        <w:rPr>
          <w:rFonts w:ascii="Times New Roman" w:hAnsi="Times New Roman" w:cs="Times New Roman"/>
        </w:rPr>
      </w:pPr>
    </w:p>
    <w:p w14:paraId="6CB2361F" w14:textId="07314391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br/>
      </w:r>
    </w:p>
    <w:p w14:paraId="07F9CB00" w14:textId="14ED70C1" w:rsidR="00A84178" w:rsidRPr="00A84178" w:rsidRDefault="00A84178">
      <w:pPr>
        <w:rPr>
          <w:rFonts w:ascii="Times New Roman" w:hAnsi="Times New Roman" w:cs="Times New Roman"/>
        </w:rPr>
      </w:pPr>
    </w:p>
    <w:p w14:paraId="740B66F7" w14:textId="7479FD2D" w:rsidR="00A84178" w:rsidRPr="00A84178" w:rsidRDefault="00A84178">
      <w:pPr>
        <w:rPr>
          <w:rFonts w:ascii="Times New Roman" w:hAnsi="Times New Roman" w:cs="Times New Roman"/>
        </w:rPr>
      </w:pPr>
    </w:p>
    <w:p w14:paraId="06F29379" w14:textId="231040A1" w:rsidR="00A84178" w:rsidRPr="00A84178" w:rsidRDefault="00A84178">
      <w:pPr>
        <w:rPr>
          <w:rFonts w:ascii="Times New Roman" w:hAnsi="Times New Roman" w:cs="Times New Roman"/>
        </w:rPr>
      </w:pPr>
    </w:p>
    <w:p w14:paraId="66338B02" w14:textId="77777777" w:rsidR="00A84178" w:rsidRPr="00A84178" w:rsidRDefault="00A84178" w:rsidP="00A84178"/>
    <w:p w14:paraId="349A94ED" w14:textId="4DE9CA0F" w:rsidR="00A84178" w:rsidRPr="00A84178" w:rsidRDefault="00A84178" w:rsidP="00A84178">
      <w:pPr>
        <w:pStyle w:val="Heading1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Exercise 4: Creating and Configuring a Maven Project</w:t>
      </w:r>
    </w:p>
    <w:p w14:paraId="29500B29" w14:textId="77777777" w:rsidR="00A84178" w:rsidRPr="00A84178" w:rsidRDefault="00A84178" w:rsidP="00A84178">
      <w:pPr>
        <w:rPr>
          <w:rFonts w:ascii="Times New Roman" w:hAnsi="Times New Roman" w:cs="Times New Roman"/>
          <w:sz w:val="24"/>
          <w:szCs w:val="24"/>
        </w:rPr>
      </w:pPr>
      <w:r w:rsidRPr="00A8417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841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8ED2C" w14:textId="77777777" w:rsidR="00A84178" w:rsidRPr="00A84178" w:rsidRDefault="00A84178" w:rsidP="00A84178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lastRenderedPageBreak/>
        <w:t>You need to set up a new Maven project for the library management application and add Spring dependencies.</w:t>
      </w:r>
    </w:p>
    <w:p w14:paraId="7D3FA38C" w14:textId="77777777" w:rsidR="00A84178" w:rsidRPr="00A84178" w:rsidRDefault="00A84178" w:rsidP="00A84178">
      <w:pPr>
        <w:rPr>
          <w:rFonts w:ascii="Times New Roman" w:hAnsi="Times New Roman" w:cs="Times New Roman"/>
          <w:sz w:val="24"/>
          <w:szCs w:val="24"/>
        </w:rPr>
      </w:pPr>
      <w:r w:rsidRPr="00A8417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D7227BA" w14:textId="77777777" w:rsidR="00A84178" w:rsidRPr="00A84178" w:rsidRDefault="00A84178" w:rsidP="00A84178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b/>
          <w:bCs/>
        </w:rPr>
        <w:t>Create a New Maven Project:</w:t>
      </w:r>
    </w:p>
    <w:p w14:paraId="6F6AB367" w14:textId="77777777" w:rsidR="00A84178" w:rsidRPr="00A84178" w:rsidRDefault="00A84178" w:rsidP="00A84178">
      <w:pPr>
        <w:numPr>
          <w:ilvl w:val="1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Create a new Maven project named </w:t>
      </w:r>
      <w:proofErr w:type="spellStart"/>
      <w:r w:rsidRPr="00A84178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A84178">
        <w:rPr>
          <w:rFonts w:ascii="Times New Roman" w:hAnsi="Times New Roman" w:cs="Times New Roman"/>
        </w:rPr>
        <w:t>.</w:t>
      </w:r>
    </w:p>
    <w:p w14:paraId="6B717665" w14:textId="77777777" w:rsidR="00A84178" w:rsidRPr="00A84178" w:rsidRDefault="00A84178" w:rsidP="00A84178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b/>
          <w:bCs/>
        </w:rPr>
        <w:t>Add Spring Dependencies in pom.xml:</w:t>
      </w:r>
    </w:p>
    <w:p w14:paraId="7AD7E3D1" w14:textId="77777777" w:rsidR="00A84178" w:rsidRPr="00A84178" w:rsidRDefault="00A84178" w:rsidP="00A84178">
      <w:pPr>
        <w:numPr>
          <w:ilvl w:val="1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 xml:space="preserve">Include dependencies for Spring Context, Spring AOP, and Spring </w:t>
      </w:r>
      <w:proofErr w:type="spellStart"/>
      <w:r w:rsidRPr="00A84178">
        <w:rPr>
          <w:rFonts w:ascii="Times New Roman" w:hAnsi="Times New Roman" w:cs="Times New Roman"/>
        </w:rPr>
        <w:t>WebMVC</w:t>
      </w:r>
      <w:proofErr w:type="spellEnd"/>
      <w:r w:rsidRPr="00A84178">
        <w:rPr>
          <w:rFonts w:ascii="Times New Roman" w:hAnsi="Times New Roman" w:cs="Times New Roman"/>
        </w:rPr>
        <w:t>.</w:t>
      </w:r>
    </w:p>
    <w:p w14:paraId="474BD51E" w14:textId="77777777" w:rsidR="00A84178" w:rsidRPr="00A84178" w:rsidRDefault="00A84178" w:rsidP="00A84178">
      <w:pPr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b/>
          <w:bCs/>
        </w:rPr>
        <w:t>Configure Maven Plugins:</w:t>
      </w:r>
    </w:p>
    <w:p w14:paraId="433BB40B" w14:textId="77777777" w:rsidR="00A84178" w:rsidRPr="00A84178" w:rsidRDefault="00A84178" w:rsidP="00A84178">
      <w:pPr>
        <w:numPr>
          <w:ilvl w:val="1"/>
          <w:numId w:val="12"/>
        </w:numPr>
        <w:spacing w:after="160" w:line="256" w:lineRule="auto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Configure the Maven Compiler Plugin for Java version 1.8 in the pom.xml file.</w:t>
      </w:r>
    </w:p>
    <w:p w14:paraId="58960E9A" w14:textId="77777777" w:rsidR="00A84178" w:rsidRPr="00A84178" w:rsidRDefault="00A84178">
      <w:pPr>
        <w:rPr>
          <w:rFonts w:ascii="Times New Roman" w:hAnsi="Times New Roman" w:cs="Times New Roman"/>
        </w:rPr>
      </w:pPr>
    </w:p>
    <w:p w14:paraId="0BD33468" w14:textId="4792B4E2" w:rsidR="002C709D" w:rsidRPr="00A84178" w:rsidRDefault="001E321F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pom.xml</w:t>
      </w:r>
    </w:p>
    <w:p w14:paraId="408E380C" w14:textId="77777777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&lt;project xmlns="http://maven.apache.org/POM/4.0.0"</w:t>
      </w:r>
      <w:r w:rsidRPr="00A84178">
        <w:rPr>
          <w:rFonts w:ascii="Times New Roman" w:hAnsi="Times New Roman" w:cs="Times New Roman"/>
        </w:rPr>
        <w:br/>
        <w:t xml:space="preserve">         xmlns:xsi="http://www.w3.org/2001/XMLSchema-instance"</w:t>
      </w:r>
      <w:r w:rsidRPr="00A84178">
        <w:rPr>
          <w:rFonts w:ascii="Times New Roman" w:hAnsi="Times New Roman" w:cs="Times New Roman"/>
        </w:rPr>
        <w:br/>
        <w:t xml:space="preserve">         xsi:schemaLocation="http://maven.apache.org/POM/4.0.0 http://maven.apache.org/xsd/maven-4.0.0.xsd"&gt;</w:t>
      </w:r>
      <w:r w:rsidRPr="00A84178">
        <w:rPr>
          <w:rFonts w:ascii="Times New Roman" w:hAnsi="Times New Roman" w:cs="Times New Roman"/>
        </w:rPr>
        <w:br/>
        <w:t xml:space="preserve">    &lt;modelVersion&gt;4.0.</w:t>
      </w:r>
      <w:r w:rsidRPr="00A84178">
        <w:rPr>
          <w:rFonts w:ascii="Times New Roman" w:hAnsi="Times New Roman" w:cs="Times New Roman"/>
        </w:rPr>
        <w:t>0&lt;/modelVersion&gt;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&lt;groupId&gt;com.library&lt;/groupId&gt;</w:t>
      </w:r>
      <w:r w:rsidRPr="00A84178">
        <w:rPr>
          <w:rFonts w:ascii="Times New Roman" w:hAnsi="Times New Roman" w:cs="Times New Roman"/>
        </w:rPr>
        <w:br/>
        <w:t xml:space="preserve">    &lt;artifactId&gt;LibraryManagement&lt;/artifactId&gt;</w:t>
      </w:r>
      <w:r w:rsidRPr="00A84178">
        <w:rPr>
          <w:rFonts w:ascii="Times New Roman" w:hAnsi="Times New Roman" w:cs="Times New Roman"/>
        </w:rPr>
        <w:br/>
        <w:t xml:space="preserve">    &lt;version&gt;1.0-SNAPSHOT&lt;/version&gt;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&lt;properties&gt;</w:t>
      </w:r>
      <w:r w:rsidRPr="00A84178">
        <w:rPr>
          <w:rFonts w:ascii="Times New Roman" w:hAnsi="Times New Roman" w:cs="Times New Roman"/>
        </w:rPr>
        <w:br/>
        <w:t xml:space="preserve">        &lt;maven.compiler.source&gt;1.8&lt;/maven.compiler.source&gt;</w:t>
      </w:r>
      <w:r w:rsidRPr="00A84178">
        <w:rPr>
          <w:rFonts w:ascii="Times New Roman" w:hAnsi="Times New Roman" w:cs="Times New Roman"/>
        </w:rPr>
        <w:br/>
        <w:t xml:space="preserve">        &lt;maven.compiler.target&gt;1.8&lt;/maven.c</w:t>
      </w:r>
      <w:r w:rsidRPr="00A84178">
        <w:rPr>
          <w:rFonts w:ascii="Times New Roman" w:hAnsi="Times New Roman" w:cs="Times New Roman"/>
        </w:rPr>
        <w:t>ompiler.target&gt;</w:t>
      </w:r>
      <w:r w:rsidRPr="00A84178">
        <w:rPr>
          <w:rFonts w:ascii="Times New Roman" w:hAnsi="Times New Roman" w:cs="Times New Roman"/>
        </w:rPr>
        <w:br/>
        <w:t xml:space="preserve">    &lt;/properties&gt;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&lt;dependencies&gt;</w:t>
      </w:r>
      <w:r w:rsidRPr="00A84178">
        <w:rPr>
          <w:rFonts w:ascii="Times New Roman" w:hAnsi="Times New Roman" w:cs="Times New Roman"/>
        </w:rPr>
        <w:br/>
        <w:t xml:space="preserve">        &lt;dependency&gt;</w:t>
      </w:r>
      <w:r w:rsidRPr="00A84178">
        <w:rPr>
          <w:rFonts w:ascii="Times New Roman" w:hAnsi="Times New Roman" w:cs="Times New Roman"/>
        </w:rPr>
        <w:br/>
        <w:t xml:space="preserve">            &lt;groupId&gt;org.springframework&lt;/groupId&gt;</w:t>
      </w:r>
      <w:r w:rsidRPr="00A84178">
        <w:rPr>
          <w:rFonts w:ascii="Times New Roman" w:hAnsi="Times New Roman" w:cs="Times New Roman"/>
        </w:rPr>
        <w:br/>
        <w:t xml:space="preserve">            &lt;artifactId&gt;spring-context&lt;/artifactId&gt;</w:t>
      </w:r>
      <w:r w:rsidRPr="00A84178">
        <w:rPr>
          <w:rFonts w:ascii="Times New Roman" w:hAnsi="Times New Roman" w:cs="Times New Roman"/>
        </w:rPr>
        <w:br/>
        <w:t xml:space="preserve">            &lt;version&gt;5.3.22&lt;/version&gt;</w:t>
      </w:r>
      <w:r w:rsidRPr="00A84178">
        <w:rPr>
          <w:rFonts w:ascii="Times New Roman" w:hAnsi="Times New Roman" w:cs="Times New Roman"/>
        </w:rPr>
        <w:br/>
        <w:t xml:space="preserve">        &lt;/dependency&gt;</w:t>
      </w:r>
      <w:r w:rsidRPr="00A84178">
        <w:rPr>
          <w:rFonts w:ascii="Times New Roman" w:hAnsi="Times New Roman" w:cs="Times New Roman"/>
        </w:rPr>
        <w:br/>
        <w:t xml:space="preserve">        &lt;dependenc</w:t>
      </w:r>
      <w:r w:rsidRPr="00A84178">
        <w:rPr>
          <w:rFonts w:ascii="Times New Roman" w:hAnsi="Times New Roman" w:cs="Times New Roman"/>
        </w:rPr>
        <w:t>y&gt;</w:t>
      </w:r>
      <w:r w:rsidRPr="00A84178">
        <w:rPr>
          <w:rFonts w:ascii="Times New Roman" w:hAnsi="Times New Roman" w:cs="Times New Roman"/>
        </w:rPr>
        <w:br/>
        <w:t xml:space="preserve">            &lt;groupId&gt;org.springframework&lt;/groupId&gt;</w:t>
      </w:r>
      <w:r w:rsidRPr="00A84178">
        <w:rPr>
          <w:rFonts w:ascii="Times New Roman" w:hAnsi="Times New Roman" w:cs="Times New Roman"/>
        </w:rPr>
        <w:br/>
        <w:t xml:space="preserve">            &lt;artifactId&gt;spring-aop&lt;/artifactId&gt;</w:t>
      </w:r>
      <w:r w:rsidRPr="00A84178">
        <w:rPr>
          <w:rFonts w:ascii="Times New Roman" w:hAnsi="Times New Roman" w:cs="Times New Roman"/>
        </w:rPr>
        <w:br/>
        <w:t xml:space="preserve">            &lt;version&gt;5.3.22&lt;/version&gt;</w:t>
      </w:r>
      <w:r w:rsidRPr="00A84178">
        <w:rPr>
          <w:rFonts w:ascii="Times New Roman" w:hAnsi="Times New Roman" w:cs="Times New Roman"/>
        </w:rPr>
        <w:br/>
        <w:t xml:space="preserve">        &lt;/dependency&gt;</w:t>
      </w:r>
      <w:r w:rsidRPr="00A84178">
        <w:rPr>
          <w:rFonts w:ascii="Times New Roman" w:hAnsi="Times New Roman" w:cs="Times New Roman"/>
        </w:rPr>
        <w:br/>
        <w:t xml:space="preserve">        &lt;dependency&gt;</w:t>
      </w:r>
      <w:r w:rsidRPr="00A84178">
        <w:rPr>
          <w:rFonts w:ascii="Times New Roman" w:hAnsi="Times New Roman" w:cs="Times New Roman"/>
        </w:rPr>
        <w:br/>
        <w:t xml:space="preserve">            &lt;groupId&gt;org.springframework&lt;/groupId&gt;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lastRenderedPageBreak/>
        <w:t xml:space="preserve">            &lt;artifactI</w:t>
      </w:r>
      <w:r w:rsidRPr="00A84178">
        <w:rPr>
          <w:rFonts w:ascii="Times New Roman" w:hAnsi="Times New Roman" w:cs="Times New Roman"/>
        </w:rPr>
        <w:t>d&gt;spring-webmvc&lt;/artifactId&gt;</w:t>
      </w:r>
      <w:r w:rsidRPr="00A84178">
        <w:rPr>
          <w:rFonts w:ascii="Times New Roman" w:hAnsi="Times New Roman" w:cs="Times New Roman"/>
        </w:rPr>
        <w:br/>
        <w:t xml:space="preserve">            &lt;version&gt;5.3.22&lt;/version&gt;</w:t>
      </w:r>
      <w:r w:rsidRPr="00A84178">
        <w:rPr>
          <w:rFonts w:ascii="Times New Roman" w:hAnsi="Times New Roman" w:cs="Times New Roman"/>
        </w:rPr>
        <w:br/>
        <w:t xml:space="preserve">        &lt;/dependency&gt;</w:t>
      </w:r>
      <w:r w:rsidRPr="00A84178">
        <w:rPr>
          <w:rFonts w:ascii="Times New Roman" w:hAnsi="Times New Roman" w:cs="Times New Roman"/>
        </w:rPr>
        <w:br/>
        <w:t xml:space="preserve">    &lt;/dependencies&gt;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&lt;build&gt;</w:t>
      </w:r>
      <w:r w:rsidRPr="00A84178">
        <w:rPr>
          <w:rFonts w:ascii="Times New Roman" w:hAnsi="Times New Roman" w:cs="Times New Roman"/>
        </w:rPr>
        <w:br/>
        <w:t xml:space="preserve">        &lt;plugins&gt;</w:t>
      </w:r>
      <w:r w:rsidRPr="00A84178">
        <w:rPr>
          <w:rFonts w:ascii="Times New Roman" w:hAnsi="Times New Roman" w:cs="Times New Roman"/>
        </w:rPr>
        <w:br/>
        <w:t xml:space="preserve">            &lt;!-- Compiler Plugin --&gt;</w:t>
      </w:r>
      <w:r w:rsidRPr="00A84178">
        <w:rPr>
          <w:rFonts w:ascii="Times New Roman" w:hAnsi="Times New Roman" w:cs="Times New Roman"/>
        </w:rPr>
        <w:br/>
        <w:t xml:space="preserve">            &lt;plugin&gt;</w:t>
      </w:r>
      <w:r w:rsidRPr="00A84178">
        <w:rPr>
          <w:rFonts w:ascii="Times New Roman" w:hAnsi="Times New Roman" w:cs="Times New Roman"/>
        </w:rPr>
        <w:br/>
        <w:t xml:space="preserve">                &lt;groupId&gt;org.apache.maven.plugins&lt;/groupId</w:t>
      </w:r>
      <w:r w:rsidRPr="00A84178">
        <w:rPr>
          <w:rFonts w:ascii="Times New Roman" w:hAnsi="Times New Roman" w:cs="Times New Roman"/>
        </w:rPr>
        <w:t>&gt;</w:t>
      </w:r>
      <w:r w:rsidRPr="00A84178">
        <w:rPr>
          <w:rFonts w:ascii="Times New Roman" w:hAnsi="Times New Roman" w:cs="Times New Roman"/>
        </w:rPr>
        <w:br/>
        <w:t xml:space="preserve">                &lt;artifactId&gt;maven-compiler-plugin&lt;/artifactId&gt;</w:t>
      </w:r>
      <w:r w:rsidRPr="00A84178">
        <w:rPr>
          <w:rFonts w:ascii="Times New Roman" w:hAnsi="Times New Roman" w:cs="Times New Roman"/>
        </w:rPr>
        <w:br/>
        <w:t xml:space="preserve">                &lt;version&gt;3.8.1&lt;/version&gt;</w:t>
      </w:r>
      <w:r w:rsidRPr="00A84178">
        <w:rPr>
          <w:rFonts w:ascii="Times New Roman" w:hAnsi="Times New Roman" w:cs="Times New Roman"/>
        </w:rPr>
        <w:br/>
        <w:t xml:space="preserve">                &lt;configuration&gt;</w:t>
      </w:r>
      <w:r w:rsidRPr="00A84178">
        <w:rPr>
          <w:rFonts w:ascii="Times New Roman" w:hAnsi="Times New Roman" w:cs="Times New Roman"/>
        </w:rPr>
        <w:br/>
        <w:t xml:space="preserve">                    &lt;source&gt;1.8&lt;/source&gt;</w:t>
      </w:r>
      <w:r w:rsidRPr="00A84178">
        <w:rPr>
          <w:rFonts w:ascii="Times New Roman" w:hAnsi="Times New Roman" w:cs="Times New Roman"/>
        </w:rPr>
        <w:br/>
        <w:t xml:space="preserve">                    &lt;target&gt;1.8&lt;/target&gt;</w:t>
      </w:r>
      <w:r w:rsidRPr="00A84178">
        <w:rPr>
          <w:rFonts w:ascii="Times New Roman" w:hAnsi="Times New Roman" w:cs="Times New Roman"/>
        </w:rPr>
        <w:br/>
        <w:t xml:space="preserve">                &lt;/configuration&gt;</w:t>
      </w:r>
      <w:r w:rsidRPr="00A84178">
        <w:rPr>
          <w:rFonts w:ascii="Times New Roman" w:hAnsi="Times New Roman" w:cs="Times New Roman"/>
        </w:rPr>
        <w:br/>
        <w:t xml:space="preserve">   </w:t>
      </w:r>
      <w:r w:rsidRPr="00A84178">
        <w:rPr>
          <w:rFonts w:ascii="Times New Roman" w:hAnsi="Times New Roman" w:cs="Times New Roman"/>
        </w:rPr>
        <w:t xml:space="preserve">         &lt;/plugin&gt;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 xml:space="preserve">            &lt;!-- Exec Plugin to run Java class --&gt;</w:t>
      </w:r>
      <w:r w:rsidRPr="00A84178">
        <w:rPr>
          <w:rFonts w:ascii="Times New Roman" w:hAnsi="Times New Roman" w:cs="Times New Roman"/>
        </w:rPr>
        <w:br/>
        <w:t xml:space="preserve">            &lt;plugin&gt;</w:t>
      </w:r>
      <w:r w:rsidRPr="00A84178">
        <w:rPr>
          <w:rFonts w:ascii="Times New Roman" w:hAnsi="Times New Roman" w:cs="Times New Roman"/>
        </w:rPr>
        <w:br/>
        <w:t xml:space="preserve">                &lt;groupId&gt;org.codehaus.mojo&lt;/groupId&gt;</w:t>
      </w:r>
      <w:r w:rsidRPr="00A84178">
        <w:rPr>
          <w:rFonts w:ascii="Times New Roman" w:hAnsi="Times New Roman" w:cs="Times New Roman"/>
        </w:rPr>
        <w:br/>
        <w:t xml:space="preserve">                &lt;artifactId&gt;exec-maven-plugin&lt;/artifactId&gt;</w:t>
      </w:r>
      <w:r w:rsidRPr="00A84178">
        <w:rPr>
          <w:rFonts w:ascii="Times New Roman" w:hAnsi="Times New Roman" w:cs="Times New Roman"/>
        </w:rPr>
        <w:br/>
        <w:t xml:space="preserve">                &lt;version&gt;3.1.0&lt;/version&gt;</w:t>
      </w:r>
      <w:r w:rsidRPr="00A84178">
        <w:rPr>
          <w:rFonts w:ascii="Times New Roman" w:hAnsi="Times New Roman" w:cs="Times New Roman"/>
        </w:rPr>
        <w:br/>
        <w:t xml:space="preserve">           </w:t>
      </w:r>
      <w:r w:rsidRPr="00A84178">
        <w:rPr>
          <w:rFonts w:ascii="Times New Roman" w:hAnsi="Times New Roman" w:cs="Times New Roman"/>
        </w:rPr>
        <w:t xml:space="preserve">     &lt;configuration&gt;</w:t>
      </w:r>
      <w:r w:rsidRPr="00A84178">
        <w:rPr>
          <w:rFonts w:ascii="Times New Roman" w:hAnsi="Times New Roman" w:cs="Times New Roman"/>
        </w:rPr>
        <w:br/>
        <w:t xml:space="preserve">                    &lt;mainClass&gt;com.library.LibraryApp&lt;/mainClass&gt;</w:t>
      </w:r>
      <w:r w:rsidRPr="00A84178">
        <w:rPr>
          <w:rFonts w:ascii="Times New Roman" w:hAnsi="Times New Roman" w:cs="Times New Roman"/>
        </w:rPr>
        <w:br/>
        <w:t xml:space="preserve">                &lt;/configuration&gt;</w:t>
      </w:r>
      <w:r w:rsidRPr="00A84178">
        <w:rPr>
          <w:rFonts w:ascii="Times New Roman" w:hAnsi="Times New Roman" w:cs="Times New Roman"/>
        </w:rPr>
        <w:br/>
        <w:t xml:space="preserve">            &lt;/plugin&gt;</w:t>
      </w:r>
      <w:r w:rsidRPr="00A84178">
        <w:rPr>
          <w:rFonts w:ascii="Times New Roman" w:hAnsi="Times New Roman" w:cs="Times New Roman"/>
        </w:rPr>
        <w:br/>
        <w:t xml:space="preserve">        &lt;/plugins&gt;</w:t>
      </w:r>
      <w:r w:rsidRPr="00A84178">
        <w:rPr>
          <w:rFonts w:ascii="Times New Roman" w:hAnsi="Times New Roman" w:cs="Times New Roman"/>
        </w:rPr>
        <w:br/>
        <w:t xml:space="preserve">    &lt;/build&gt;</w:t>
      </w:r>
      <w:r w:rsidRPr="00A84178">
        <w:rPr>
          <w:rFonts w:ascii="Times New Roman" w:hAnsi="Times New Roman" w:cs="Times New Roman"/>
        </w:rPr>
        <w:br/>
        <w:t>&lt;/project&gt;</w:t>
      </w:r>
      <w:r w:rsidRPr="00A84178">
        <w:rPr>
          <w:rFonts w:ascii="Times New Roman" w:hAnsi="Times New Roman" w:cs="Times New Roman"/>
        </w:rPr>
        <w:br/>
      </w:r>
    </w:p>
    <w:p w14:paraId="2B08FC07" w14:textId="62320CF4" w:rsidR="002C709D" w:rsidRPr="00A84178" w:rsidRDefault="001E321F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LibraryApp.java</w:t>
      </w:r>
    </w:p>
    <w:p w14:paraId="12B95FF4" w14:textId="77777777" w:rsidR="002C709D" w:rsidRPr="00A84178" w:rsidRDefault="001E321F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package co</w:t>
      </w:r>
      <w:r w:rsidRPr="00A84178">
        <w:rPr>
          <w:rFonts w:ascii="Times New Roman" w:hAnsi="Times New Roman" w:cs="Times New Roman"/>
        </w:rPr>
        <w:t>m.library;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>import org.springframework.context.ApplicationContext;</w:t>
      </w:r>
      <w:r w:rsidRPr="00A84178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br/>
        <w:t>public class LibraryApp {</w:t>
      </w:r>
      <w:r w:rsidRPr="00A84178">
        <w:rPr>
          <w:rFonts w:ascii="Times New Roman" w:hAnsi="Times New Roman" w:cs="Times New Roman"/>
        </w:rPr>
        <w:br/>
        <w:t xml:space="preserve">    public static void main(String[] args) {</w:t>
      </w:r>
      <w:r w:rsidRPr="00A84178">
        <w:rPr>
          <w:rFonts w:ascii="Times New Roman" w:hAnsi="Times New Roman" w:cs="Times New Roman"/>
        </w:rPr>
        <w:br/>
        <w:t xml:space="preserve">        System.out.println("Library Manage</w:t>
      </w:r>
      <w:r w:rsidRPr="00A84178">
        <w:rPr>
          <w:rFonts w:ascii="Times New Roman" w:hAnsi="Times New Roman" w:cs="Times New Roman"/>
        </w:rPr>
        <w:t>ment Application Started");</w:t>
      </w:r>
      <w:r w:rsidRPr="00A84178">
        <w:rPr>
          <w:rFonts w:ascii="Times New Roman" w:hAnsi="Times New Roman" w:cs="Times New Roman"/>
        </w:rPr>
        <w:br/>
        <w:t xml:space="preserve">        ApplicationContext context = new ClassPathXmlApplicationContext("applicationContext.xml");</w:t>
      </w:r>
      <w:r w:rsidRPr="00A84178">
        <w:rPr>
          <w:rFonts w:ascii="Times New Roman" w:hAnsi="Times New Roman" w:cs="Times New Roman"/>
        </w:rPr>
        <w:br/>
        <w:t xml:space="preserve">        System.out.println("Spring Context Initialized");</w:t>
      </w:r>
      <w:r w:rsidRPr="00A84178">
        <w:rPr>
          <w:rFonts w:ascii="Times New Roman" w:hAnsi="Times New Roman" w:cs="Times New Roman"/>
        </w:rPr>
        <w:br/>
      </w:r>
      <w:r w:rsidRPr="00A84178">
        <w:rPr>
          <w:rFonts w:ascii="Times New Roman" w:hAnsi="Times New Roman" w:cs="Times New Roman"/>
        </w:rPr>
        <w:lastRenderedPageBreak/>
        <w:t xml:space="preserve">    }</w:t>
      </w:r>
      <w:r w:rsidRPr="00A84178">
        <w:rPr>
          <w:rFonts w:ascii="Times New Roman" w:hAnsi="Times New Roman" w:cs="Times New Roman"/>
        </w:rPr>
        <w:br/>
        <w:t>}</w:t>
      </w:r>
    </w:p>
    <w:p w14:paraId="557409CD" w14:textId="5499AFF7" w:rsidR="002C709D" w:rsidRPr="00A84178" w:rsidRDefault="002C709D">
      <w:pPr>
        <w:rPr>
          <w:rFonts w:ascii="Times New Roman" w:hAnsi="Times New Roman" w:cs="Times New Roman"/>
        </w:rPr>
      </w:pPr>
    </w:p>
    <w:p w14:paraId="270066C1" w14:textId="0FFF71E5" w:rsidR="00A84178" w:rsidRPr="00A84178" w:rsidRDefault="00A84178" w:rsidP="00A84178">
      <w:pPr>
        <w:pStyle w:val="Heading2"/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</w:rPr>
        <w:t>Output</w:t>
      </w:r>
    </w:p>
    <w:p w14:paraId="55C10C6C" w14:textId="6A0667D8" w:rsidR="00A84178" w:rsidRPr="00A84178" w:rsidRDefault="00A84178" w:rsidP="00A84178">
      <w:pPr>
        <w:rPr>
          <w:rFonts w:ascii="Times New Roman" w:hAnsi="Times New Roman" w:cs="Times New Roman"/>
        </w:rPr>
      </w:pPr>
    </w:p>
    <w:p w14:paraId="12CAB6CB" w14:textId="2DE7A5EF" w:rsidR="00A84178" w:rsidRPr="00A84178" w:rsidRDefault="00A84178" w:rsidP="00A84178">
      <w:pPr>
        <w:rPr>
          <w:rFonts w:ascii="Times New Roman" w:hAnsi="Times New Roman" w:cs="Times New Roman"/>
        </w:rPr>
      </w:pPr>
      <w:r w:rsidRPr="00A84178">
        <w:rPr>
          <w:rFonts w:ascii="Times New Roman" w:hAnsi="Times New Roman" w:cs="Times New Roman"/>
          <w:noProof/>
        </w:rPr>
        <w:drawing>
          <wp:inline distT="0" distB="0" distL="0" distR="0" wp14:anchorId="2B5698DD" wp14:editId="25B7A104">
            <wp:extent cx="5486400" cy="2919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178" w:rsidRPr="00A841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321F"/>
    <w:rsid w:val="0029639D"/>
    <w:rsid w:val="002C709D"/>
    <w:rsid w:val="00326F90"/>
    <w:rsid w:val="00A841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47E05"/>
  <w14:defaultImageDpi w14:val="300"/>
  <w15:docId w15:val="{B2A5C238-119C-490C-99A5-1B8E1AEF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2</cp:revision>
  <dcterms:created xsi:type="dcterms:W3CDTF">2025-07-06T13:26:00Z</dcterms:created>
  <dcterms:modified xsi:type="dcterms:W3CDTF">2025-07-06T13:26:00Z</dcterms:modified>
  <cp:category/>
</cp:coreProperties>
</file>