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111E0" w14:textId="77777777" w:rsidR="009E4FE8" w:rsidRPr="006C65B4" w:rsidRDefault="006C65B4" w:rsidP="006C65B4">
      <w:pPr>
        <w:pStyle w:val="Heading2"/>
        <w:rPr>
          <w:rFonts w:ascii="Times New Roman" w:hAnsi="Times New Roman" w:cs="Times New Roman"/>
        </w:rPr>
      </w:pPr>
      <w:r w:rsidRPr="006C65B4">
        <w:rPr>
          <w:rFonts w:ascii="Times New Roman" w:hAnsi="Times New Roman" w:cs="Times New Roman"/>
        </w:rPr>
        <w:t>Difference Between JPA, Hibernate, and Spring Data JPA</w:t>
      </w:r>
    </w:p>
    <w:p w14:paraId="18907187" w14:textId="7DE90004" w:rsidR="009E4FE8" w:rsidRPr="006C65B4" w:rsidRDefault="006C65B4">
      <w:pPr>
        <w:pStyle w:val="Heading2"/>
        <w:rPr>
          <w:rFonts w:ascii="Times New Roman" w:hAnsi="Times New Roman" w:cs="Times New Roman"/>
        </w:rPr>
      </w:pPr>
      <w:r w:rsidRPr="006C65B4">
        <w:rPr>
          <w:rFonts w:ascii="Times New Roman" w:hAnsi="Times New Roman" w:cs="Times New Roman"/>
        </w:rPr>
        <w:t>Application.java</w:t>
      </w:r>
    </w:p>
    <w:p w14:paraId="78600482" w14:textId="77777777" w:rsidR="009E4FE8" w:rsidRPr="006C65B4" w:rsidRDefault="006C65B4">
      <w:pPr>
        <w:rPr>
          <w:rFonts w:ascii="Times New Roman" w:hAnsi="Times New Roman" w:cs="Times New Roman"/>
        </w:rPr>
      </w:pPr>
      <w:r w:rsidRPr="006C65B4">
        <w:rPr>
          <w:rFonts w:ascii="Times New Roman" w:hAnsi="Times New Roman" w:cs="Times New Roman"/>
          <w:sz w:val="18"/>
        </w:rPr>
        <w:t>package com.cognizant.demoApplication;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br/>
        <w:t>import com.cognizant.de</w:t>
      </w:r>
      <w:r w:rsidRPr="006C65B4">
        <w:rPr>
          <w:rFonts w:ascii="Times New Roman" w:hAnsi="Times New Roman" w:cs="Times New Roman"/>
          <w:sz w:val="18"/>
        </w:rPr>
        <w:t>moApplication.model.Employee;</w:t>
      </w:r>
      <w:r w:rsidRPr="006C65B4">
        <w:rPr>
          <w:rFonts w:ascii="Times New Roman" w:hAnsi="Times New Roman" w:cs="Times New Roman"/>
          <w:sz w:val="18"/>
        </w:rPr>
        <w:br/>
        <w:t>import com.cognizant.demoApplication.service.EmployeeService;</w:t>
      </w:r>
      <w:r w:rsidRPr="006C65B4">
        <w:rPr>
          <w:rFonts w:ascii="Times New Roman" w:hAnsi="Times New Roman" w:cs="Times New Roman"/>
          <w:sz w:val="18"/>
        </w:rPr>
        <w:br/>
        <w:t>import jakarta.annotation.PostConstruct;</w:t>
      </w:r>
      <w:r w:rsidRPr="006C65B4">
        <w:rPr>
          <w:rFonts w:ascii="Times New Roman" w:hAnsi="Times New Roman" w:cs="Times New Roman"/>
          <w:sz w:val="18"/>
        </w:rPr>
        <w:br/>
        <w:t>import org.springframework.beans.factory.annotation.Autowired;</w:t>
      </w:r>
      <w:r w:rsidRPr="006C65B4">
        <w:rPr>
          <w:rFonts w:ascii="Times New Roman" w:hAnsi="Times New Roman" w:cs="Times New Roman"/>
          <w:sz w:val="18"/>
        </w:rPr>
        <w:br/>
        <w:t>import org.springframework.boot.SpringApplication;</w:t>
      </w:r>
      <w:r w:rsidRPr="006C65B4">
        <w:rPr>
          <w:rFonts w:ascii="Times New Roman" w:hAnsi="Times New Roman" w:cs="Times New Roman"/>
          <w:sz w:val="18"/>
        </w:rPr>
        <w:br/>
        <w:t>import or</w:t>
      </w:r>
      <w:r w:rsidRPr="006C65B4">
        <w:rPr>
          <w:rFonts w:ascii="Times New Roman" w:hAnsi="Times New Roman" w:cs="Times New Roman"/>
          <w:sz w:val="18"/>
        </w:rPr>
        <w:t>g.springframework.boot.autoconfigure.SpringBootApplication;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br/>
        <w:t>import java.util.List;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br/>
        <w:t>@SpringBootApplication</w:t>
      </w:r>
      <w:r w:rsidRPr="006C65B4">
        <w:rPr>
          <w:rFonts w:ascii="Times New Roman" w:hAnsi="Times New Roman" w:cs="Times New Roman"/>
          <w:sz w:val="18"/>
        </w:rPr>
        <w:br/>
        <w:t>public class Application {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tab/>
        <w:t>@Autowired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tab/>
        <w:t>private EmployeeService employeeService;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tab/>
        <w:t>public static void main(String[] args) {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tab/>
      </w:r>
      <w:r w:rsidRPr="006C65B4">
        <w:rPr>
          <w:rFonts w:ascii="Times New Roman" w:hAnsi="Times New Roman" w:cs="Times New Roman"/>
          <w:sz w:val="18"/>
        </w:rPr>
        <w:tab/>
        <w:t>SpringApplication.run(</w:t>
      </w:r>
      <w:r w:rsidRPr="006C65B4">
        <w:rPr>
          <w:rFonts w:ascii="Times New Roman" w:hAnsi="Times New Roman" w:cs="Times New Roman"/>
          <w:sz w:val="18"/>
        </w:rPr>
        <w:t>Application.class, args);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tab/>
        <w:t>}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tab/>
        <w:t>@PostConstruct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tab/>
        <w:t>public void runatStartup(){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tab/>
      </w:r>
      <w:r w:rsidRPr="006C65B4">
        <w:rPr>
          <w:rFonts w:ascii="Times New Roman" w:hAnsi="Times New Roman" w:cs="Times New Roman"/>
          <w:sz w:val="18"/>
        </w:rPr>
        <w:tab/>
        <w:t>employeeService.addemployee(new Employee("Sanjai",5000.00));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tab/>
      </w:r>
      <w:r w:rsidRPr="006C65B4">
        <w:rPr>
          <w:rFonts w:ascii="Times New Roman" w:hAnsi="Times New Roman" w:cs="Times New Roman"/>
          <w:sz w:val="18"/>
        </w:rPr>
        <w:tab/>
        <w:t>employeeService.addemployee(new Employee("Sakthi",70000.00));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tab/>
      </w:r>
      <w:r w:rsidRPr="006C65B4">
        <w:rPr>
          <w:rFonts w:ascii="Times New Roman" w:hAnsi="Times New Roman" w:cs="Times New Roman"/>
          <w:sz w:val="18"/>
        </w:rPr>
        <w:tab/>
        <w:t>List&lt;Employee&gt; employees = employeeService.getAllEmpl</w:t>
      </w:r>
      <w:r w:rsidRPr="006C65B4">
        <w:rPr>
          <w:rFonts w:ascii="Times New Roman" w:hAnsi="Times New Roman" w:cs="Times New Roman"/>
          <w:sz w:val="18"/>
        </w:rPr>
        <w:t>oyees();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tab/>
      </w:r>
      <w:r w:rsidRPr="006C65B4">
        <w:rPr>
          <w:rFonts w:ascii="Times New Roman" w:hAnsi="Times New Roman" w:cs="Times New Roman"/>
          <w:sz w:val="18"/>
        </w:rPr>
        <w:tab/>
        <w:t>employees.forEach(System.out::println);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tab/>
        <w:t>}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br/>
        <w:t>}</w:t>
      </w:r>
      <w:r w:rsidRPr="006C65B4">
        <w:rPr>
          <w:rFonts w:ascii="Times New Roman" w:hAnsi="Times New Roman" w:cs="Times New Roman"/>
          <w:sz w:val="18"/>
        </w:rPr>
        <w:br/>
      </w:r>
    </w:p>
    <w:p w14:paraId="1699DF79" w14:textId="230A8814" w:rsidR="009E4FE8" w:rsidRPr="006C65B4" w:rsidRDefault="006C65B4">
      <w:pPr>
        <w:pStyle w:val="Heading2"/>
        <w:rPr>
          <w:rFonts w:ascii="Times New Roman" w:hAnsi="Times New Roman" w:cs="Times New Roman"/>
        </w:rPr>
      </w:pPr>
      <w:r w:rsidRPr="006C65B4">
        <w:rPr>
          <w:rFonts w:ascii="Times New Roman" w:hAnsi="Times New Roman" w:cs="Times New Roman"/>
        </w:rPr>
        <w:t>Employee.java</w:t>
      </w:r>
    </w:p>
    <w:p w14:paraId="281EDC55" w14:textId="77777777" w:rsidR="009E4FE8" w:rsidRPr="006C65B4" w:rsidRDefault="006C65B4">
      <w:pPr>
        <w:rPr>
          <w:rFonts w:ascii="Times New Roman" w:hAnsi="Times New Roman" w:cs="Times New Roman"/>
        </w:rPr>
      </w:pPr>
      <w:r w:rsidRPr="006C65B4">
        <w:rPr>
          <w:rFonts w:ascii="Times New Roman" w:hAnsi="Times New Roman" w:cs="Times New Roman"/>
          <w:sz w:val="18"/>
        </w:rPr>
        <w:t>package com.cognizant.demoApplication.model;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br/>
        <w:t>import jakarta.persistence.Entity;</w:t>
      </w:r>
      <w:r w:rsidRPr="006C65B4">
        <w:rPr>
          <w:rFonts w:ascii="Times New Roman" w:hAnsi="Times New Roman" w:cs="Times New Roman"/>
          <w:sz w:val="18"/>
        </w:rPr>
        <w:br/>
        <w:t>import jakarta.persistence.GeneratedValue;</w:t>
      </w:r>
      <w:r w:rsidRPr="006C65B4">
        <w:rPr>
          <w:rFonts w:ascii="Times New Roman" w:hAnsi="Times New Roman" w:cs="Times New Roman"/>
          <w:sz w:val="18"/>
        </w:rPr>
        <w:br/>
        <w:t>import jakarta.persistence.GenerationType;</w:t>
      </w:r>
      <w:r w:rsidRPr="006C65B4">
        <w:rPr>
          <w:rFonts w:ascii="Times New Roman" w:hAnsi="Times New Roman" w:cs="Times New Roman"/>
          <w:sz w:val="18"/>
        </w:rPr>
        <w:br/>
        <w:t>import jakar</w:t>
      </w:r>
      <w:r w:rsidRPr="006C65B4">
        <w:rPr>
          <w:rFonts w:ascii="Times New Roman" w:hAnsi="Times New Roman" w:cs="Times New Roman"/>
          <w:sz w:val="18"/>
        </w:rPr>
        <w:t>ta.persistence.Id;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br/>
        <w:t>@Entity</w:t>
      </w:r>
      <w:r w:rsidRPr="006C65B4">
        <w:rPr>
          <w:rFonts w:ascii="Times New Roman" w:hAnsi="Times New Roman" w:cs="Times New Roman"/>
          <w:sz w:val="18"/>
        </w:rPr>
        <w:br/>
        <w:t>public class Employee {</w:t>
      </w:r>
      <w:r w:rsidRPr="006C65B4">
        <w:rPr>
          <w:rFonts w:ascii="Times New Roman" w:hAnsi="Times New Roman" w:cs="Times New Roman"/>
          <w:sz w:val="18"/>
        </w:rPr>
        <w:br/>
        <w:t xml:space="preserve">    @Id</w:t>
      </w:r>
      <w:r w:rsidRPr="006C65B4">
        <w:rPr>
          <w:rFonts w:ascii="Times New Roman" w:hAnsi="Times New Roman" w:cs="Times New Roman"/>
          <w:sz w:val="18"/>
        </w:rPr>
        <w:br/>
        <w:t xml:space="preserve">    @GeneratedValue(strategy = GenerationType.IDENTITY)</w:t>
      </w:r>
      <w:r w:rsidRPr="006C65B4">
        <w:rPr>
          <w:rFonts w:ascii="Times New Roman" w:hAnsi="Times New Roman" w:cs="Times New Roman"/>
          <w:sz w:val="18"/>
        </w:rPr>
        <w:br/>
        <w:t xml:space="preserve">    private Long id;</w:t>
      </w:r>
      <w:r w:rsidRPr="006C65B4">
        <w:rPr>
          <w:rFonts w:ascii="Times New Roman" w:hAnsi="Times New Roman" w:cs="Times New Roman"/>
          <w:sz w:val="18"/>
        </w:rPr>
        <w:br/>
        <w:t xml:space="preserve">    private String name;</w:t>
      </w:r>
      <w:r w:rsidRPr="006C65B4">
        <w:rPr>
          <w:rFonts w:ascii="Times New Roman" w:hAnsi="Times New Roman" w:cs="Times New Roman"/>
          <w:sz w:val="18"/>
        </w:rPr>
        <w:br/>
        <w:t xml:space="preserve">    private  double salary;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br/>
        <w:t xml:space="preserve">    public Employee() {</w:t>
      </w:r>
      <w:r w:rsidRPr="006C65B4">
        <w:rPr>
          <w:rFonts w:ascii="Times New Roman" w:hAnsi="Times New Roman" w:cs="Times New Roman"/>
          <w:sz w:val="18"/>
        </w:rPr>
        <w:br/>
        <w:t xml:space="preserve">    }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lastRenderedPageBreak/>
        <w:t xml:space="preserve">    public Employee( String name, d</w:t>
      </w:r>
      <w:r w:rsidRPr="006C65B4">
        <w:rPr>
          <w:rFonts w:ascii="Times New Roman" w:hAnsi="Times New Roman" w:cs="Times New Roman"/>
          <w:sz w:val="18"/>
        </w:rPr>
        <w:t>ouble salary) {</w:t>
      </w:r>
      <w:r w:rsidRPr="006C65B4">
        <w:rPr>
          <w:rFonts w:ascii="Times New Roman" w:hAnsi="Times New Roman" w:cs="Times New Roman"/>
          <w:sz w:val="18"/>
        </w:rPr>
        <w:br/>
        <w:t xml:space="preserve">        this.name = name;</w:t>
      </w:r>
      <w:r w:rsidRPr="006C65B4">
        <w:rPr>
          <w:rFonts w:ascii="Times New Roman" w:hAnsi="Times New Roman" w:cs="Times New Roman"/>
          <w:sz w:val="18"/>
        </w:rPr>
        <w:br/>
        <w:t xml:space="preserve">        this.salary = salary;</w:t>
      </w:r>
      <w:r w:rsidRPr="006C65B4">
        <w:rPr>
          <w:rFonts w:ascii="Times New Roman" w:hAnsi="Times New Roman" w:cs="Times New Roman"/>
          <w:sz w:val="18"/>
        </w:rPr>
        <w:br/>
        <w:t xml:space="preserve">    }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br/>
        <w:t xml:space="preserve">    public Long getId() {</w:t>
      </w:r>
      <w:r w:rsidRPr="006C65B4">
        <w:rPr>
          <w:rFonts w:ascii="Times New Roman" w:hAnsi="Times New Roman" w:cs="Times New Roman"/>
          <w:sz w:val="18"/>
        </w:rPr>
        <w:br/>
        <w:t xml:space="preserve">        return id;</w:t>
      </w:r>
      <w:r w:rsidRPr="006C65B4">
        <w:rPr>
          <w:rFonts w:ascii="Times New Roman" w:hAnsi="Times New Roman" w:cs="Times New Roman"/>
          <w:sz w:val="18"/>
        </w:rPr>
        <w:br/>
        <w:t xml:space="preserve">    }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br/>
        <w:t xml:space="preserve">    public void setId(Long id) {</w:t>
      </w:r>
      <w:r w:rsidRPr="006C65B4">
        <w:rPr>
          <w:rFonts w:ascii="Times New Roman" w:hAnsi="Times New Roman" w:cs="Times New Roman"/>
          <w:sz w:val="18"/>
        </w:rPr>
        <w:br/>
        <w:t xml:space="preserve">        this.id = id;</w:t>
      </w:r>
      <w:r w:rsidRPr="006C65B4">
        <w:rPr>
          <w:rFonts w:ascii="Times New Roman" w:hAnsi="Times New Roman" w:cs="Times New Roman"/>
          <w:sz w:val="18"/>
        </w:rPr>
        <w:br/>
        <w:t xml:space="preserve">    }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br/>
        <w:t xml:space="preserve">    public String getName() {</w:t>
      </w:r>
      <w:r w:rsidRPr="006C65B4">
        <w:rPr>
          <w:rFonts w:ascii="Times New Roman" w:hAnsi="Times New Roman" w:cs="Times New Roman"/>
          <w:sz w:val="18"/>
        </w:rPr>
        <w:br/>
        <w:t xml:space="preserve">        return name;</w:t>
      </w:r>
      <w:r w:rsidRPr="006C65B4">
        <w:rPr>
          <w:rFonts w:ascii="Times New Roman" w:hAnsi="Times New Roman" w:cs="Times New Roman"/>
          <w:sz w:val="18"/>
        </w:rPr>
        <w:br/>
        <w:t xml:space="preserve">    }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br/>
        <w:t xml:space="preserve">   </w:t>
      </w:r>
      <w:r w:rsidRPr="006C65B4">
        <w:rPr>
          <w:rFonts w:ascii="Times New Roman" w:hAnsi="Times New Roman" w:cs="Times New Roman"/>
          <w:sz w:val="18"/>
        </w:rPr>
        <w:t xml:space="preserve"> public void setName(String name) {</w:t>
      </w:r>
      <w:r w:rsidRPr="006C65B4">
        <w:rPr>
          <w:rFonts w:ascii="Times New Roman" w:hAnsi="Times New Roman" w:cs="Times New Roman"/>
          <w:sz w:val="18"/>
        </w:rPr>
        <w:br/>
        <w:t xml:space="preserve">        this.name = name;</w:t>
      </w:r>
      <w:r w:rsidRPr="006C65B4">
        <w:rPr>
          <w:rFonts w:ascii="Times New Roman" w:hAnsi="Times New Roman" w:cs="Times New Roman"/>
          <w:sz w:val="18"/>
        </w:rPr>
        <w:br/>
        <w:t xml:space="preserve">    }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br/>
        <w:t xml:space="preserve">    public double getSalary() {</w:t>
      </w:r>
      <w:r w:rsidRPr="006C65B4">
        <w:rPr>
          <w:rFonts w:ascii="Times New Roman" w:hAnsi="Times New Roman" w:cs="Times New Roman"/>
          <w:sz w:val="18"/>
        </w:rPr>
        <w:br/>
        <w:t xml:space="preserve">        return salary;</w:t>
      </w:r>
      <w:r w:rsidRPr="006C65B4">
        <w:rPr>
          <w:rFonts w:ascii="Times New Roman" w:hAnsi="Times New Roman" w:cs="Times New Roman"/>
          <w:sz w:val="18"/>
        </w:rPr>
        <w:br/>
        <w:t xml:space="preserve">    }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br/>
        <w:t xml:space="preserve">    public void setSalary(double salary) {</w:t>
      </w:r>
      <w:r w:rsidRPr="006C65B4">
        <w:rPr>
          <w:rFonts w:ascii="Times New Roman" w:hAnsi="Times New Roman" w:cs="Times New Roman"/>
          <w:sz w:val="18"/>
        </w:rPr>
        <w:br/>
        <w:t xml:space="preserve">        this.salary = salary;</w:t>
      </w:r>
      <w:r w:rsidRPr="006C65B4">
        <w:rPr>
          <w:rFonts w:ascii="Times New Roman" w:hAnsi="Times New Roman" w:cs="Times New Roman"/>
          <w:sz w:val="18"/>
        </w:rPr>
        <w:br/>
        <w:t xml:space="preserve">    }</w:t>
      </w:r>
      <w:r w:rsidRPr="006C65B4">
        <w:rPr>
          <w:rFonts w:ascii="Times New Roman" w:hAnsi="Times New Roman" w:cs="Times New Roman"/>
          <w:sz w:val="18"/>
        </w:rPr>
        <w:br/>
        <w:t xml:space="preserve">    @Override</w:t>
      </w:r>
      <w:r w:rsidRPr="006C65B4">
        <w:rPr>
          <w:rFonts w:ascii="Times New Roman" w:hAnsi="Times New Roman" w:cs="Times New Roman"/>
          <w:sz w:val="18"/>
        </w:rPr>
        <w:br/>
        <w:t xml:space="preserve">    public String toString() {</w:t>
      </w:r>
      <w:r w:rsidRPr="006C65B4">
        <w:rPr>
          <w:rFonts w:ascii="Times New Roman" w:hAnsi="Times New Roman" w:cs="Times New Roman"/>
          <w:sz w:val="18"/>
        </w:rPr>
        <w:br/>
        <w:t xml:space="preserve"> </w:t>
      </w:r>
      <w:r w:rsidRPr="006C65B4">
        <w:rPr>
          <w:rFonts w:ascii="Times New Roman" w:hAnsi="Times New Roman" w:cs="Times New Roman"/>
          <w:sz w:val="18"/>
        </w:rPr>
        <w:t xml:space="preserve">       return "Employee{" +</w:t>
      </w:r>
      <w:r w:rsidRPr="006C65B4">
        <w:rPr>
          <w:rFonts w:ascii="Times New Roman" w:hAnsi="Times New Roman" w:cs="Times New Roman"/>
          <w:sz w:val="18"/>
        </w:rPr>
        <w:br/>
        <w:t xml:space="preserve">                "id=" + id +</w:t>
      </w:r>
      <w:r w:rsidRPr="006C65B4">
        <w:rPr>
          <w:rFonts w:ascii="Times New Roman" w:hAnsi="Times New Roman" w:cs="Times New Roman"/>
          <w:sz w:val="18"/>
        </w:rPr>
        <w:br/>
        <w:t xml:space="preserve">                ", name='" + name + '\'' +</w:t>
      </w:r>
      <w:r w:rsidRPr="006C65B4">
        <w:rPr>
          <w:rFonts w:ascii="Times New Roman" w:hAnsi="Times New Roman" w:cs="Times New Roman"/>
          <w:sz w:val="18"/>
        </w:rPr>
        <w:br/>
        <w:t xml:space="preserve">                ", salary=" + salary +</w:t>
      </w:r>
      <w:r w:rsidRPr="006C65B4">
        <w:rPr>
          <w:rFonts w:ascii="Times New Roman" w:hAnsi="Times New Roman" w:cs="Times New Roman"/>
          <w:sz w:val="18"/>
        </w:rPr>
        <w:br/>
        <w:t xml:space="preserve">                '}';</w:t>
      </w:r>
      <w:r w:rsidRPr="006C65B4">
        <w:rPr>
          <w:rFonts w:ascii="Times New Roman" w:hAnsi="Times New Roman" w:cs="Times New Roman"/>
          <w:sz w:val="18"/>
        </w:rPr>
        <w:br/>
        <w:t xml:space="preserve">    }</w:t>
      </w:r>
      <w:r w:rsidRPr="006C65B4">
        <w:rPr>
          <w:rFonts w:ascii="Times New Roman" w:hAnsi="Times New Roman" w:cs="Times New Roman"/>
          <w:sz w:val="18"/>
        </w:rPr>
        <w:br/>
        <w:t>}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br/>
      </w:r>
    </w:p>
    <w:p w14:paraId="42F76545" w14:textId="1038BE54" w:rsidR="009E4FE8" w:rsidRPr="006C65B4" w:rsidRDefault="006C65B4">
      <w:pPr>
        <w:pStyle w:val="Heading2"/>
        <w:rPr>
          <w:rFonts w:ascii="Times New Roman" w:hAnsi="Times New Roman" w:cs="Times New Roman"/>
        </w:rPr>
      </w:pPr>
      <w:r w:rsidRPr="006C65B4">
        <w:rPr>
          <w:rFonts w:ascii="Times New Roman" w:hAnsi="Times New Roman" w:cs="Times New Roman"/>
        </w:rPr>
        <w:t>EmployeeRepository.java</w:t>
      </w:r>
    </w:p>
    <w:p w14:paraId="27F4F158" w14:textId="77777777" w:rsidR="009E4FE8" w:rsidRPr="006C65B4" w:rsidRDefault="006C65B4">
      <w:pPr>
        <w:rPr>
          <w:rFonts w:ascii="Times New Roman" w:hAnsi="Times New Roman" w:cs="Times New Roman"/>
        </w:rPr>
      </w:pPr>
      <w:r w:rsidRPr="006C65B4">
        <w:rPr>
          <w:rFonts w:ascii="Times New Roman" w:hAnsi="Times New Roman" w:cs="Times New Roman"/>
          <w:sz w:val="18"/>
        </w:rPr>
        <w:t>package com.cognizant.demoApplication.repository;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br/>
        <w:t xml:space="preserve">import </w:t>
      </w:r>
      <w:r w:rsidRPr="006C65B4">
        <w:rPr>
          <w:rFonts w:ascii="Times New Roman" w:hAnsi="Times New Roman" w:cs="Times New Roman"/>
          <w:sz w:val="18"/>
        </w:rPr>
        <w:t>com.cognizant.demoApplication.model.Employee;</w:t>
      </w:r>
      <w:r w:rsidRPr="006C65B4">
        <w:rPr>
          <w:rFonts w:ascii="Times New Roman" w:hAnsi="Times New Roman" w:cs="Times New Roman"/>
          <w:sz w:val="18"/>
        </w:rPr>
        <w:br/>
        <w:t>import org.springframework.data.jpa.repository.JpaRepository;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br/>
        <w:t>public interface EmployeeRepository extends JpaRepository&lt;Employee,Long&gt; {</w:t>
      </w:r>
      <w:r w:rsidRPr="006C65B4">
        <w:rPr>
          <w:rFonts w:ascii="Times New Roman" w:hAnsi="Times New Roman" w:cs="Times New Roman"/>
          <w:sz w:val="18"/>
        </w:rPr>
        <w:br/>
        <w:t>}</w:t>
      </w:r>
      <w:r w:rsidRPr="006C65B4">
        <w:rPr>
          <w:rFonts w:ascii="Times New Roman" w:hAnsi="Times New Roman" w:cs="Times New Roman"/>
          <w:sz w:val="18"/>
        </w:rPr>
        <w:br/>
      </w:r>
    </w:p>
    <w:p w14:paraId="7ADB784F" w14:textId="0359F5ED" w:rsidR="009E4FE8" w:rsidRPr="006C65B4" w:rsidRDefault="006C65B4">
      <w:pPr>
        <w:pStyle w:val="Heading2"/>
        <w:rPr>
          <w:rFonts w:ascii="Times New Roman" w:hAnsi="Times New Roman" w:cs="Times New Roman"/>
        </w:rPr>
      </w:pPr>
      <w:r w:rsidRPr="006C65B4">
        <w:rPr>
          <w:rFonts w:ascii="Times New Roman" w:hAnsi="Times New Roman" w:cs="Times New Roman"/>
        </w:rPr>
        <w:lastRenderedPageBreak/>
        <w:t>EmployeeService.java</w:t>
      </w:r>
    </w:p>
    <w:p w14:paraId="50A36982" w14:textId="77777777" w:rsidR="009E4FE8" w:rsidRPr="006C65B4" w:rsidRDefault="006C65B4">
      <w:pPr>
        <w:rPr>
          <w:rFonts w:ascii="Times New Roman" w:hAnsi="Times New Roman" w:cs="Times New Roman"/>
        </w:rPr>
      </w:pPr>
      <w:r w:rsidRPr="006C65B4">
        <w:rPr>
          <w:rFonts w:ascii="Times New Roman" w:hAnsi="Times New Roman" w:cs="Times New Roman"/>
          <w:sz w:val="18"/>
        </w:rPr>
        <w:t>package com.cognizant.demoApplication.servic</w:t>
      </w:r>
      <w:r w:rsidRPr="006C65B4">
        <w:rPr>
          <w:rFonts w:ascii="Times New Roman" w:hAnsi="Times New Roman" w:cs="Times New Roman"/>
          <w:sz w:val="18"/>
        </w:rPr>
        <w:t>e;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br/>
        <w:t>import com.cognizant.demoApplication.model.Employee;</w:t>
      </w:r>
      <w:r w:rsidRPr="006C65B4">
        <w:rPr>
          <w:rFonts w:ascii="Times New Roman" w:hAnsi="Times New Roman" w:cs="Times New Roman"/>
          <w:sz w:val="18"/>
        </w:rPr>
        <w:br/>
        <w:t>import com.cognizant.demoApplication.repository.EmployeeRepository;</w:t>
      </w:r>
      <w:r w:rsidRPr="006C65B4">
        <w:rPr>
          <w:rFonts w:ascii="Times New Roman" w:hAnsi="Times New Roman" w:cs="Times New Roman"/>
          <w:sz w:val="18"/>
        </w:rPr>
        <w:br/>
        <w:t>import org.springframework.beans.factory.annotation.Autowired;</w:t>
      </w:r>
      <w:r w:rsidRPr="006C65B4">
        <w:rPr>
          <w:rFonts w:ascii="Times New Roman" w:hAnsi="Times New Roman" w:cs="Times New Roman"/>
          <w:sz w:val="18"/>
        </w:rPr>
        <w:br/>
        <w:t>import org.springframework.stereotype.Service;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br/>
        <w:t>import java.util.Lis</w:t>
      </w:r>
      <w:r w:rsidRPr="006C65B4">
        <w:rPr>
          <w:rFonts w:ascii="Times New Roman" w:hAnsi="Times New Roman" w:cs="Times New Roman"/>
          <w:sz w:val="18"/>
        </w:rPr>
        <w:t>t;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br/>
        <w:t>@Service</w:t>
      </w:r>
      <w:r w:rsidRPr="006C65B4">
        <w:rPr>
          <w:rFonts w:ascii="Times New Roman" w:hAnsi="Times New Roman" w:cs="Times New Roman"/>
          <w:sz w:val="18"/>
        </w:rPr>
        <w:br/>
        <w:t>public class EmployeeService {</w:t>
      </w:r>
      <w:r w:rsidRPr="006C65B4">
        <w:rPr>
          <w:rFonts w:ascii="Times New Roman" w:hAnsi="Times New Roman" w:cs="Times New Roman"/>
          <w:sz w:val="18"/>
        </w:rPr>
        <w:br/>
        <w:t xml:space="preserve">    @Autowired</w:t>
      </w:r>
      <w:r w:rsidRPr="006C65B4">
        <w:rPr>
          <w:rFonts w:ascii="Times New Roman" w:hAnsi="Times New Roman" w:cs="Times New Roman"/>
          <w:sz w:val="18"/>
        </w:rPr>
        <w:br/>
        <w:t xml:space="preserve">    private EmployeeRepository employeeRepository;</w:t>
      </w:r>
      <w:r w:rsidRPr="006C65B4">
        <w:rPr>
          <w:rFonts w:ascii="Times New Roman" w:hAnsi="Times New Roman" w:cs="Times New Roman"/>
          <w:sz w:val="18"/>
        </w:rPr>
        <w:br/>
        <w:t xml:space="preserve">    public List&lt;Employee&gt; getAllEmployees(){</w:t>
      </w:r>
      <w:r w:rsidRPr="006C65B4">
        <w:rPr>
          <w:rFonts w:ascii="Times New Roman" w:hAnsi="Times New Roman" w:cs="Times New Roman"/>
          <w:sz w:val="18"/>
        </w:rPr>
        <w:br/>
        <w:t xml:space="preserve">        return employeeRepository.findAll();</w:t>
      </w:r>
      <w:r w:rsidRPr="006C65B4">
        <w:rPr>
          <w:rFonts w:ascii="Times New Roman" w:hAnsi="Times New Roman" w:cs="Times New Roman"/>
          <w:sz w:val="18"/>
        </w:rPr>
        <w:br/>
        <w:t xml:space="preserve">    }</w:t>
      </w:r>
      <w:r w:rsidRPr="006C65B4">
        <w:rPr>
          <w:rFonts w:ascii="Times New Roman" w:hAnsi="Times New Roman" w:cs="Times New Roman"/>
          <w:sz w:val="18"/>
        </w:rPr>
        <w:br/>
        <w:t xml:space="preserve">    public void addemployee(Employee employee){</w:t>
      </w:r>
      <w:r w:rsidRPr="006C65B4">
        <w:rPr>
          <w:rFonts w:ascii="Times New Roman" w:hAnsi="Times New Roman" w:cs="Times New Roman"/>
          <w:sz w:val="18"/>
        </w:rPr>
        <w:br/>
        <w:t xml:space="preserve">  </w:t>
      </w:r>
      <w:r w:rsidRPr="006C65B4">
        <w:rPr>
          <w:rFonts w:ascii="Times New Roman" w:hAnsi="Times New Roman" w:cs="Times New Roman"/>
          <w:sz w:val="18"/>
        </w:rPr>
        <w:t xml:space="preserve">      employeeRepository.save(employee);</w:t>
      </w:r>
      <w:r w:rsidRPr="006C65B4">
        <w:rPr>
          <w:rFonts w:ascii="Times New Roman" w:hAnsi="Times New Roman" w:cs="Times New Roman"/>
          <w:sz w:val="18"/>
        </w:rPr>
        <w:br/>
        <w:t xml:space="preserve">    }</w:t>
      </w:r>
      <w:r w:rsidRPr="006C65B4">
        <w:rPr>
          <w:rFonts w:ascii="Times New Roman" w:hAnsi="Times New Roman" w:cs="Times New Roman"/>
          <w:sz w:val="18"/>
        </w:rPr>
        <w:br/>
      </w:r>
      <w:r w:rsidRPr="006C65B4">
        <w:rPr>
          <w:rFonts w:ascii="Times New Roman" w:hAnsi="Times New Roman" w:cs="Times New Roman"/>
          <w:sz w:val="18"/>
        </w:rPr>
        <w:br/>
        <w:t>}</w:t>
      </w:r>
      <w:r w:rsidRPr="006C65B4">
        <w:rPr>
          <w:rFonts w:ascii="Times New Roman" w:hAnsi="Times New Roman" w:cs="Times New Roman"/>
          <w:sz w:val="18"/>
        </w:rPr>
        <w:br/>
      </w:r>
    </w:p>
    <w:p w14:paraId="0C9542FE" w14:textId="3777A9CE" w:rsidR="009E4FE8" w:rsidRPr="006C65B4" w:rsidRDefault="006C65B4" w:rsidP="006C65B4">
      <w:pPr>
        <w:pStyle w:val="Heading1"/>
        <w:rPr>
          <w:rFonts w:ascii="Times New Roman" w:hAnsi="Times New Roman" w:cs="Times New Roman"/>
        </w:rPr>
      </w:pPr>
      <w:r w:rsidRPr="006C65B4">
        <w:rPr>
          <w:rFonts w:ascii="Times New Roman" w:hAnsi="Times New Roman" w:cs="Times New Roman"/>
        </w:rPr>
        <w:t>Output</w:t>
      </w:r>
      <w:r w:rsidRPr="006C65B4">
        <w:rPr>
          <w:rFonts w:ascii="Times New Roman" w:hAnsi="Times New Roman" w:cs="Times New Roman"/>
        </w:rPr>
        <w:br/>
      </w:r>
      <w:r w:rsidRPr="006C65B4">
        <w:rPr>
          <w:rFonts w:ascii="Times New Roman" w:hAnsi="Times New Roman" w:cs="Times New Roman"/>
        </w:rPr>
        <w:br/>
      </w:r>
      <w:r w:rsidRPr="006C65B4">
        <w:rPr>
          <w:rFonts w:ascii="Times New Roman" w:hAnsi="Times New Roman" w:cs="Times New Roman"/>
          <w:noProof/>
        </w:rPr>
        <w:drawing>
          <wp:inline distT="0" distB="0" distL="0" distR="0" wp14:anchorId="4B4AB8BB" wp14:editId="036CEFE2">
            <wp:extent cx="54864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4FE8" w:rsidRPr="006C65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C65B4"/>
    <w:rsid w:val="009E4FE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D087EC"/>
  <w14:defaultImageDpi w14:val="300"/>
  <w15:docId w15:val="{DBE9BD63-11F8-48D2-BD8E-B9332188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SANTHOSH V</cp:lastModifiedBy>
  <cp:revision>2</cp:revision>
  <dcterms:created xsi:type="dcterms:W3CDTF">2025-07-12T06:21:00Z</dcterms:created>
  <dcterms:modified xsi:type="dcterms:W3CDTF">2025-07-12T06:21:00Z</dcterms:modified>
  <cp:category/>
</cp:coreProperties>
</file>