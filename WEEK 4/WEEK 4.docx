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6812" w14:textId="6C86BBFD" w:rsidR="00960BFF" w:rsidRDefault="00415980">
      <w:pPr>
        <w:pStyle w:val="Title"/>
      </w:pPr>
      <w:r>
        <w:t xml:space="preserve">Week 4 </w:t>
      </w:r>
    </w:p>
    <w:p w14:paraId="18028231" w14:textId="77777777" w:rsidR="006017FF" w:rsidRDefault="00415980">
      <w:pPr>
        <w:pStyle w:val="Heading1"/>
      </w:pPr>
      <w:r>
        <w:t>Exercise 1</w:t>
      </w:r>
    </w:p>
    <w:p w14:paraId="4D6F586C" w14:textId="5B8F0011" w:rsidR="00960BFF" w:rsidRDefault="006017FF">
      <w:pPr>
        <w:pStyle w:val="Heading1"/>
      </w:pPr>
      <w:r>
        <w:br/>
      </w:r>
      <w:r w:rsidR="00415980">
        <w:t>pom.xml</w:t>
      </w:r>
    </w:p>
    <w:p w14:paraId="43A017ED" w14:textId="77777777" w:rsidR="00960BFF" w:rsidRDefault="00415980">
      <w:r>
        <w:t>&lt;project xmlns="http://maven.apache.org/POM/4.0.0"</w:t>
      </w:r>
      <w:r>
        <w:br/>
        <w:t xml:space="preserve">         xmlns:xsi="http://www.w3.org/2001/XMLSchema-instance"</w:t>
      </w:r>
      <w:r>
        <w:br/>
      </w:r>
      <w:r>
        <w:t xml:space="preserve">         xsi:schemaLocation="http://maven.apache.org/POM/4.0.0 http://maven.apache.org/xsd/maven-4.0.0.xsd"&gt;</w:t>
      </w:r>
      <w:r>
        <w:br/>
        <w:t xml:space="preserve">    &lt;modelVersion&gt;4.0.0&lt;/modelVersion&gt;</w:t>
      </w:r>
      <w:r>
        <w:br/>
      </w:r>
      <w:r>
        <w:br/>
        <w:t xml:space="preserve">    &lt;groupId&gt;com.cognizant&lt;/groupId&gt;</w:t>
      </w:r>
      <w:r>
        <w:br/>
        <w:t xml:space="preserve">    &lt;artifactId&gt;spring-learn&lt;/artifactId&gt;</w:t>
      </w:r>
      <w:r>
        <w:br/>
        <w:t xml:space="preserve">    &lt;version&gt;0.0.1-SNAPSHOT&lt;</w:t>
      </w:r>
      <w:r>
        <w:t>/version&gt;</w:t>
      </w:r>
      <w:r>
        <w:br/>
      </w:r>
      <w:r>
        <w:br/>
        <w:t xml:space="preserve">    &lt;parent&gt;</w:t>
      </w:r>
      <w:r>
        <w:br/>
        <w:t xml:space="preserve">        &lt;groupId&gt;org.springframework.boot&lt;/groupId&gt;</w:t>
      </w:r>
      <w:r>
        <w:br/>
        <w:t xml:space="preserve">        &lt;artifactId&gt;spring-boot-starter-parent&lt;/artifactId&gt;</w:t>
      </w:r>
      <w:r>
        <w:br/>
        <w:t xml:space="preserve">        &lt;version&gt;2.7.4&lt;/version&gt;</w:t>
      </w:r>
      <w:r>
        <w:br/>
        <w:t xml:space="preserve">        &lt;relativePath/&gt; &lt;!-- Required if not using local parent --&gt;</w:t>
      </w:r>
      <w:r>
        <w:br/>
        <w:t xml:space="preserve">    &lt;/parent&gt;</w:t>
      </w:r>
      <w:r>
        <w:br/>
      </w:r>
      <w:r>
        <w:br/>
        <w:t xml:space="preserve">    </w:t>
      </w:r>
      <w:r>
        <w:t>&lt;properties&gt;</w:t>
      </w:r>
      <w:r>
        <w:br/>
        <w:t xml:space="preserve">        &lt;java.version&gt;1.8&lt;/java.version&gt;</w:t>
      </w:r>
      <w:r>
        <w:br/>
        <w:t xml:space="preserve">    &lt;/properties&gt;</w:t>
      </w:r>
      <w:r>
        <w:br/>
      </w:r>
      <w:r>
        <w:br/>
        <w:t xml:space="preserve">    &lt;dependencies&gt;</w:t>
      </w:r>
      <w:r>
        <w:br/>
        <w:t xml:space="preserve">        &lt;!-- Core Spring Boot --&gt;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&lt;artifactId&gt;spring-boot-starter&lt;/artifact</w:t>
      </w:r>
      <w:r>
        <w:t>Id&gt;</w:t>
      </w:r>
      <w:r>
        <w:br/>
        <w:t xml:space="preserve">        &lt;/dependency&gt;</w:t>
      </w:r>
      <w:r>
        <w:br/>
      </w:r>
      <w:r>
        <w:br/>
        <w:t xml:space="preserve">        &lt;!-- Dev Tools for hot reloading --&gt;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&lt;artifactId&gt;spring-boot-devtools&lt;/artifactId&gt;</w:t>
      </w:r>
      <w:r>
        <w:br/>
        <w:t xml:space="preserve">            &lt;scope&gt;runtime&lt;/scope&gt;</w:t>
      </w:r>
      <w:r>
        <w:br/>
        <w:t xml:space="preserve">        &lt;/depe</w:t>
      </w:r>
      <w:r>
        <w:t>ndency&gt;</w:t>
      </w:r>
      <w:r>
        <w:br/>
      </w:r>
      <w:r>
        <w:lastRenderedPageBreak/>
        <w:br/>
        <w:t xml:space="preserve">        &lt;!-- Logging (optional) --&gt;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&lt;artifactId&gt;spring-boot-starter-logging&lt;/artifactId&gt;</w:t>
      </w:r>
      <w:r>
        <w:br/>
        <w:t xml:space="preserve">        &lt;/dependency&gt;</w:t>
      </w:r>
      <w:r>
        <w:br/>
        <w:t xml:space="preserve">    &lt;/dependencies&gt;</w:t>
      </w:r>
      <w:r>
        <w:br/>
      </w:r>
      <w:r>
        <w:br/>
        <w:t xml:space="preserve">    &lt;build&gt;</w:t>
      </w:r>
      <w:r>
        <w:br/>
        <w:t xml:space="preserve">        &lt;plugi</w:t>
      </w:r>
      <w:r>
        <w:t>ns&gt;</w:t>
      </w:r>
      <w:r>
        <w:br/>
        <w:t xml:space="preserve">            &lt;!-- Spring Boot Plugin: Required for spring-boot:run --&gt;</w:t>
      </w:r>
      <w:r>
        <w:br/>
        <w:t xml:space="preserve">            &lt;plugin&gt;</w:t>
      </w:r>
      <w:r>
        <w:br/>
        <w:t xml:space="preserve">                &lt;groupId&gt;org.springframework.boot&lt;/groupId&gt;</w:t>
      </w:r>
      <w:r>
        <w:br/>
        <w:t xml:space="preserve">                &lt;artifactId&gt;spring-boot-maven-plugin&lt;/artifactId&gt;</w:t>
      </w:r>
      <w:r>
        <w:br/>
        <w:t xml:space="preserve">            &lt;/plugin&gt;</w:t>
      </w:r>
      <w:r>
        <w:br/>
        <w:t xml:space="preserve">        &lt;/plu</w:t>
      </w:r>
      <w:r>
        <w:t>gins&gt;</w:t>
      </w:r>
      <w:r>
        <w:br/>
        <w:t xml:space="preserve">    &lt;/build&gt;</w:t>
      </w:r>
      <w:r>
        <w:br/>
        <w:t>&lt;/project&gt;</w:t>
      </w:r>
    </w:p>
    <w:p w14:paraId="6FC2C021" w14:textId="6ED8254C" w:rsidR="00960BFF" w:rsidRDefault="00415980">
      <w:pPr>
        <w:pStyle w:val="Heading1"/>
      </w:pPr>
      <w:r>
        <w:t>SpringLearnApplication.java</w:t>
      </w:r>
    </w:p>
    <w:p w14:paraId="1D6F20E8" w14:textId="101186B6" w:rsidR="006017FF" w:rsidRDefault="00415980" w:rsidP="006017FF">
      <w:r>
        <w:t>package com.cognizant.springlearn;</w:t>
      </w:r>
      <w:r>
        <w:br/>
      </w:r>
      <w:r>
        <w:br/>
        <w:t>import org.slf4j.Logger;</w:t>
      </w:r>
      <w:r>
        <w:br/>
        <w:t>import org.slf4j.LoggerFactory;</w:t>
      </w:r>
      <w:r>
        <w:br/>
        <w:t>import org.springframework.boot.SpringApplication;</w:t>
      </w:r>
      <w:r>
        <w:br/>
        <w:t>imp</w:t>
      </w:r>
      <w:r>
        <w:t>ort org.springframework.boot.autoconfigure.SpringBootApplication;</w:t>
      </w:r>
      <w:r>
        <w:br/>
      </w:r>
      <w:r>
        <w:br/>
        <w:t>@SpringBootApplication</w:t>
      </w:r>
      <w:r>
        <w:br/>
        <w:t>public class SpringLearnApplication {</w:t>
      </w:r>
      <w:r>
        <w:br/>
        <w:t xml:space="preserve">    private static final Logger LOGGER = LoggerFactory.getLogger(SpringLearnApplication.class);</w:t>
      </w:r>
      <w:r>
        <w:br/>
      </w:r>
      <w:r>
        <w:br/>
        <w:t xml:space="preserve">    public static void main(Str</w:t>
      </w:r>
      <w:r>
        <w:t>ing[] args) {</w:t>
      </w:r>
      <w:r>
        <w:br/>
        <w:t xml:space="preserve">        SpringApplication.run(SpringLearnApplication.class, args);</w:t>
      </w:r>
      <w:r>
        <w:br/>
        <w:t xml:space="preserve">        LOGGER.debug("Inside main");</w:t>
      </w:r>
      <w:r>
        <w:br/>
        <w:t xml:space="preserve">    }</w:t>
      </w:r>
      <w:r>
        <w:br/>
        <w:t>}</w:t>
      </w:r>
    </w:p>
    <w:p w14:paraId="1EFFA333" w14:textId="4B4E25EB" w:rsidR="006017FF" w:rsidRDefault="006017FF" w:rsidP="006017FF">
      <w:pPr>
        <w:pStyle w:val="Heading2"/>
      </w:pPr>
      <w:r>
        <w:lastRenderedPageBreak/>
        <w:t>Output</w:t>
      </w:r>
    </w:p>
    <w:p w14:paraId="284C4B7B" w14:textId="5243C304" w:rsidR="006017FF" w:rsidRDefault="006017FF" w:rsidP="006017FF">
      <w:r>
        <w:rPr>
          <w:noProof/>
        </w:rPr>
        <w:drawing>
          <wp:inline distT="0" distB="0" distL="0" distR="0" wp14:anchorId="1AE1F509" wp14:editId="0C8B2CD6">
            <wp:extent cx="5486400" cy="2928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4FEA" w14:textId="1DA13B9B" w:rsidR="006017FF" w:rsidRDefault="006017FF" w:rsidP="006017FF"/>
    <w:p w14:paraId="4D786A6C" w14:textId="1F978528" w:rsidR="006017FF" w:rsidRDefault="006017FF" w:rsidP="006017FF"/>
    <w:p w14:paraId="12DC13CB" w14:textId="1FF0186F" w:rsidR="006017FF" w:rsidRDefault="006017FF" w:rsidP="006017FF"/>
    <w:p w14:paraId="58E60AF4" w14:textId="77777777" w:rsidR="006017FF" w:rsidRPr="006017FF" w:rsidRDefault="006017FF" w:rsidP="006017FF"/>
    <w:p w14:paraId="38BA24F5" w14:textId="5828934F" w:rsidR="006017FF" w:rsidRDefault="006017FF"/>
    <w:p w14:paraId="64BEF488" w14:textId="77777777" w:rsidR="00415980" w:rsidRDefault="00415980">
      <w:pPr>
        <w:pStyle w:val="Heading1"/>
      </w:pPr>
      <w:r>
        <w:t>Exercise 2</w:t>
      </w:r>
    </w:p>
    <w:p w14:paraId="77FB4042" w14:textId="5664668C" w:rsidR="00960BFF" w:rsidRDefault="006017FF">
      <w:pPr>
        <w:pStyle w:val="Heading1"/>
      </w:pPr>
      <w:r>
        <w:br/>
      </w:r>
      <w:r w:rsidR="00415980">
        <w:t>pom.xml</w:t>
      </w:r>
    </w:p>
    <w:p w14:paraId="7CDD2958" w14:textId="77777777" w:rsidR="00960BFF" w:rsidRDefault="00415980">
      <w:r>
        <w:t>&lt;project xmlns="http://maven.apache.org/POM/4.0.0"</w:t>
      </w:r>
      <w:r>
        <w:br/>
        <w:t xml:space="preserve">         xmln</w:t>
      </w:r>
      <w:r>
        <w:t>s:xsi="http://www.w3.org/2001/XMLSchema-instance"</w:t>
      </w:r>
      <w:r>
        <w:br/>
        <w:t xml:space="preserve">         xsi:schemaLocation="http://maven.apache.org/POM/4.0.0 http://maven.apache.org/xsd/maven-4.0.0.xsd"&gt;</w:t>
      </w:r>
      <w:r>
        <w:br/>
        <w:t xml:space="preserve">    &lt;modelVersion&gt;4.0.0&lt;/modelVersion&gt;</w:t>
      </w:r>
      <w:r>
        <w:br/>
        <w:t xml:space="preserve">    &lt;groupId&gt;com.cognizant&lt;/groupId&gt;</w:t>
      </w:r>
      <w:r>
        <w:br/>
        <w:t xml:space="preserve">    &lt;artifactId&gt;sprin</w:t>
      </w:r>
      <w:r>
        <w:t>g-core&lt;/artifactId&gt;</w:t>
      </w:r>
      <w:r>
        <w:br/>
        <w:t xml:space="preserve">    &lt;version&gt;1.0&lt;/version&gt;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&lt;groupId&gt;org.springframework&lt;/groupId&gt;</w:t>
      </w:r>
      <w:r>
        <w:br/>
      </w:r>
      <w:r>
        <w:lastRenderedPageBreak/>
        <w:t xml:space="preserve">            &lt;artifactId&gt;spring-context&lt;/artifactId&gt;</w:t>
      </w:r>
      <w:r>
        <w:br/>
        <w:t xml:space="preserve">            &lt;version&gt;5.3.22&lt;/version&gt;</w:t>
      </w:r>
      <w:r>
        <w:br/>
        <w:t xml:space="preserve">        &lt;/dependency&gt;</w:t>
      </w:r>
      <w:r>
        <w:br/>
        <w:t xml:space="preserve">      </w:t>
      </w:r>
      <w:r>
        <w:t xml:space="preserve">  &lt;dependency&gt;</w:t>
      </w:r>
      <w:r>
        <w:br/>
        <w:t xml:space="preserve">            &lt;groupId&gt;ch.qos.logback&lt;/groupId&gt;</w:t>
      </w:r>
      <w:r>
        <w:br/>
        <w:t xml:space="preserve">            &lt;artifactId&gt;logback-classic&lt;/artifactId&gt;</w:t>
      </w:r>
      <w:r>
        <w:br/>
        <w:t xml:space="preserve">            &lt;version&gt;1.2.3&lt;/version&gt;</w:t>
      </w:r>
      <w:r>
        <w:br/>
        <w:t xml:space="preserve">        &lt;/dependency&gt;</w:t>
      </w:r>
      <w:r>
        <w:br/>
        <w:t xml:space="preserve">    &lt;/dependencies&gt;</w:t>
      </w:r>
      <w:r>
        <w:br/>
      </w:r>
      <w:r>
        <w:br/>
        <w:t xml:space="preserve">    &lt;build&gt;</w:t>
      </w:r>
      <w:r>
        <w:br/>
        <w:t xml:space="preserve">        &lt;plugins&gt;</w:t>
      </w:r>
      <w:r>
        <w:br/>
        <w:t xml:space="preserve">            &lt;plugin&gt;</w:t>
      </w:r>
      <w:r>
        <w:br/>
        <w:t xml:space="preserve">           </w:t>
      </w:r>
      <w:r>
        <w:t xml:space="preserve">     &lt;groupId&gt;org.codehaus.mojo&lt;/groupId&gt;</w:t>
      </w:r>
      <w:r>
        <w:br/>
        <w:t xml:space="preserve">                &lt;artifactId&gt;exec-maven-plugin&lt;/artifactId&gt;</w:t>
      </w:r>
      <w:r>
        <w:br/>
        <w:t xml:space="preserve">                &lt;version&gt;3.0.0&lt;/version&gt;</w:t>
      </w:r>
      <w:r>
        <w:br/>
        <w:t xml:space="preserve">                &lt;configuration&gt;</w:t>
      </w:r>
      <w:r>
        <w:br/>
        <w:t xml:space="preserve">                    &lt;mainClass&gt;com.cognizant.springlearn.SpringLearnApplication&lt;/m</w:t>
      </w:r>
      <w:r>
        <w:t>ainClass&gt;</w:t>
      </w:r>
      <w:r>
        <w:br/>
        <w:t xml:space="preserve">                &lt;/configuration&gt;</w:t>
      </w:r>
      <w:r>
        <w:br/>
        <w:t xml:space="preserve">            &lt;/plugin&gt;</w:t>
      </w:r>
      <w:r>
        <w:br/>
        <w:t xml:space="preserve">        &lt;/plugins&gt;</w:t>
      </w:r>
      <w:r>
        <w:br/>
        <w:t xml:space="preserve">    &lt;/build&gt;</w:t>
      </w:r>
      <w:r>
        <w:br/>
        <w:t>&lt;/project&gt;</w:t>
      </w:r>
    </w:p>
    <w:p w14:paraId="4B882175" w14:textId="42F77867" w:rsidR="00960BFF" w:rsidRDefault="00415980">
      <w:pPr>
        <w:pStyle w:val="Heading1"/>
      </w:pPr>
      <w:r>
        <w:t>Country.java</w:t>
      </w:r>
    </w:p>
    <w:p w14:paraId="40787586" w14:textId="77777777" w:rsidR="00960BFF" w:rsidRDefault="00415980">
      <w:r>
        <w:t>package com.cognizant.springlearn;</w:t>
      </w:r>
      <w:r>
        <w:br/>
      </w:r>
      <w:r>
        <w:br/>
        <w:t>import org.slf4j.Logger;</w:t>
      </w:r>
      <w:r>
        <w:br/>
        <w:t>import org.slf4j.Logger</w:t>
      </w:r>
      <w:r>
        <w:t>Factory;</w:t>
      </w:r>
      <w:r>
        <w:br/>
      </w:r>
      <w:r>
        <w:br/>
        <w:t>public class Country {</w:t>
      </w:r>
      <w:r>
        <w:br/>
        <w:t xml:space="preserve">    private static final Logger LOGGER = LoggerFactory.getLogger(Country.class);</w:t>
      </w:r>
      <w:r>
        <w:br/>
        <w:t xml:space="preserve">    private String code;</w:t>
      </w:r>
      <w:r>
        <w:br/>
        <w:t xml:space="preserve">    private String name;</w:t>
      </w:r>
      <w:r>
        <w:br/>
      </w:r>
      <w:r>
        <w:br/>
        <w:t xml:space="preserve">    public Country() {</w:t>
      </w:r>
      <w:r>
        <w:br/>
        <w:t xml:space="preserve">        LOGGER.debug("Inside Country Constructor.");</w:t>
      </w:r>
      <w:r>
        <w:br/>
        <w:t xml:space="preserve">    }</w:t>
      </w:r>
      <w:r>
        <w:br/>
      </w:r>
      <w:r>
        <w:br/>
        <w:t xml:space="preserve">    publ</w:t>
      </w:r>
      <w:r>
        <w:t>ic String getCode() {</w:t>
      </w:r>
      <w:r>
        <w:br/>
        <w:t xml:space="preserve">        LOGGER.debug("Getting code");</w:t>
      </w:r>
      <w:r>
        <w:br/>
        <w:t xml:space="preserve">        return code;</w:t>
      </w:r>
      <w:r>
        <w:br/>
      </w:r>
      <w:r>
        <w:lastRenderedPageBreak/>
        <w:t xml:space="preserve">    }</w:t>
      </w:r>
      <w:r>
        <w:br/>
      </w:r>
      <w:r>
        <w:br/>
        <w:t xml:space="preserve">    public void setCode(String code) {</w:t>
      </w:r>
      <w:r>
        <w:br/>
        <w:t xml:space="preserve">        LOGGER.debug("Setting code");</w:t>
      </w:r>
      <w:r>
        <w:br/>
        <w:t xml:space="preserve">        this.code = code;</w:t>
      </w:r>
      <w:r>
        <w:br/>
        <w:t xml:space="preserve">    }</w:t>
      </w:r>
      <w:r>
        <w:br/>
      </w:r>
      <w:r>
        <w:br/>
        <w:t xml:space="preserve">    public String getName() {</w:t>
      </w:r>
      <w:r>
        <w:br/>
        <w:t xml:space="preserve">        LOGGER.debug("Gettin</w:t>
      </w:r>
      <w:r>
        <w:t>g name");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void setName(String name) {</w:t>
      </w:r>
      <w:r>
        <w:br/>
        <w:t xml:space="preserve">        LOGGER.debug("Setting name");</w:t>
      </w:r>
      <w:r>
        <w:br/>
        <w:t xml:space="preserve">        this.name = name;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String toString() {</w:t>
      </w:r>
      <w:r>
        <w:br/>
        <w:t xml:space="preserve">        return "Country{" +</w:t>
      </w:r>
      <w:r>
        <w:br/>
        <w:t xml:space="preserve">                "code='" + code + '</w:t>
      </w:r>
      <w:r>
        <w:t>\'' +</w:t>
      </w:r>
      <w:r>
        <w:br/>
        <w:t xml:space="preserve">                ", name='" + name + '\'' +</w:t>
      </w:r>
      <w:r>
        <w:br/>
        <w:t xml:space="preserve">                '}';</w:t>
      </w:r>
      <w:r>
        <w:br/>
        <w:t xml:space="preserve">    }</w:t>
      </w:r>
      <w:r>
        <w:br/>
        <w:t>}</w:t>
      </w:r>
    </w:p>
    <w:p w14:paraId="68415E5C" w14:textId="2AD2DEB6" w:rsidR="00960BFF" w:rsidRDefault="00415980">
      <w:pPr>
        <w:pStyle w:val="Heading1"/>
      </w:pPr>
      <w:r>
        <w:t>SpringLearnApplication.java</w:t>
      </w:r>
    </w:p>
    <w:p w14:paraId="2ECDD09B" w14:textId="78A6355B" w:rsidR="00960BFF" w:rsidRDefault="00415980">
      <w:r>
        <w:t>package com.cognizant.springlearn;</w:t>
      </w:r>
      <w:r>
        <w:br/>
      </w:r>
      <w:r>
        <w:br/>
        <w:t>import java.text.ParseException;</w:t>
      </w:r>
      <w:r>
        <w:br/>
        <w:t>import java.text.SimpleDateFor</w:t>
      </w:r>
      <w:r>
        <w:t>mat;</w:t>
      </w:r>
      <w:r>
        <w:br/>
        <w:t>import java.util.Date;</w:t>
      </w:r>
      <w:r>
        <w:br/>
      </w:r>
      <w:r>
        <w:br/>
        <w:t>import org.slf4j.Logger;</w:t>
      </w:r>
      <w:r>
        <w:br/>
        <w:t>import org.slf4j.LoggerFactory;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</w:r>
      <w:r>
        <w:br/>
        <w:t>public class SpringLearnApplication {</w:t>
      </w:r>
      <w:r>
        <w:br/>
        <w:t xml:space="preserve"> </w:t>
      </w:r>
      <w:r>
        <w:t xml:space="preserve">   private static final Logger LOGGER = LoggerFactory.getLogger(SpringLearnApplication.class);</w:t>
      </w:r>
      <w:r>
        <w:br/>
      </w:r>
      <w:r>
        <w:br/>
      </w:r>
      <w:r>
        <w:lastRenderedPageBreak/>
        <w:t xml:space="preserve">    public static void main(String[] args) {</w:t>
      </w:r>
      <w:r>
        <w:br/>
        <w:t xml:space="preserve">        displayCountry();</w:t>
      </w:r>
      <w:r>
        <w:br/>
        <w:t xml:space="preserve">        displayDate();</w:t>
      </w:r>
      <w:r>
        <w:br/>
        <w:t xml:space="preserve">    }</w:t>
      </w:r>
      <w:r>
        <w:br/>
      </w:r>
      <w:r>
        <w:br/>
        <w:t xml:space="preserve">    public static void displayCountry() {</w:t>
      </w:r>
      <w:r>
        <w:br/>
        <w:t xml:space="preserve">        Applicati</w:t>
      </w:r>
      <w:r>
        <w:t>onContext context = new ClassPathXmlApplicationContext("country.xml");</w:t>
      </w:r>
      <w:r>
        <w:br/>
        <w:t xml:space="preserve">        Country country = (Country) context.getBean("country", Country.class);</w:t>
      </w:r>
      <w:r>
        <w:br/>
        <w:t xml:space="preserve">        LOGGER.debug("Country : {}", country.toString());</w:t>
      </w:r>
      <w:r>
        <w:br/>
        <w:t xml:space="preserve">    }</w:t>
      </w:r>
      <w:r>
        <w:br/>
      </w:r>
      <w:r>
        <w:br/>
        <w:t xml:space="preserve">    public static void displayDate() {</w:t>
      </w:r>
      <w:r>
        <w:br/>
        <w:t xml:space="preserve">  </w:t>
      </w:r>
      <w:r>
        <w:t xml:space="preserve">      ApplicationContext context = new ClassPathXmlApplicationContext("date-format.xml");</w:t>
      </w:r>
      <w:r>
        <w:br/>
        <w:t xml:space="preserve">        SimpleDateFormat format = context.getBean("dateFormat", SimpleDateFormat.class);</w:t>
      </w:r>
      <w:r>
        <w:br/>
        <w:t xml:space="preserve">        try {</w:t>
      </w:r>
      <w:r>
        <w:br/>
        <w:t xml:space="preserve">            Date date = format.parse("31/12/2018");</w:t>
      </w:r>
      <w:r>
        <w:br/>
        <w:t xml:space="preserve">           </w:t>
      </w:r>
      <w:r>
        <w:t xml:space="preserve"> System.out.println("Parsed Date: " + date);</w:t>
      </w:r>
      <w:r>
        <w:br/>
        <w:t xml:space="preserve">        } catch (ParseException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B59ED68" w14:textId="63F5604F" w:rsidR="006017FF" w:rsidRDefault="006017FF"/>
    <w:p w14:paraId="577C9303" w14:textId="312C05C9" w:rsidR="006017FF" w:rsidRDefault="00415980" w:rsidP="00415980">
      <w:pPr>
        <w:pStyle w:val="Heading2"/>
      </w:pPr>
      <w:r>
        <w:lastRenderedPageBreak/>
        <w:t>Output</w:t>
      </w:r>
      <w:r>
        <w:br/>
      </w:r>
      <w:r>
        <w:br/>
      </w:r>
      <w:r>
        <w:rPr>
          <w:noProof/>
        </w:rPr>
        <w:drawing>
          <wp:inline distT="0" distB="0" distL="0" distR="0" wp14:anchorId="0F8A3C8C" wp14:editId="285DF32E">
            <wp:extent cx="5486400" cy="2911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BFFB" w14:textId="3D8A8B12" w:rsidR="00960BFF" w:rsidRDefault="00415980">
      <w:pPr>
        <w:pStyle w:val="Heading1"/>
      </w:pPr>
      <w:r>
        <w:t>Exercise 3</w:t>
      </w:r>
      <w:r w:rsidR="006017FF">
        <w:br/>
      </w:r>
      <w:r w:rsidR="006017FF">
        <w:br/>
      </w:r>
      <w:r>
        <w:t>pom.xml</w:t>
      </w:r>
    </w:p>
    <w:p w14:paraId="4EF7FB37" w14:textId="77777777" w:rsidR="00960BFF" w:rsidRDefault="00415980">
      <w:r>
        <w:t>&lt;?xml version="1.0" encoding="UTF-8"?&gt;</w:t>
      </w:r>
      <w:r>
        <w:br/>
        <w:t xml:space="preserve">&lt;project xmlns="http://maven.apache.org/POM/4.0.0" </w:t>
      </w:r>
      <w:r>
        <w:br/>
        <w:t xml:space="preserve">         xmlns:xsi="http://www.w3.org/2001/XMLSchema-instance" </w:t>
      </w:r>
      <w:r>
        <w:br/>
        <w:t xml:space="preserve">         xsi:sc</w:t>
      </w:r>
      <w:r>
        <w:t xml:space="preserve">hemaLocation="http://maven.apache.org/POM/4.0.0 </w:t>
      </w:r>
      <w:r>
        <w:br/>
        <w:t xml:space="preserve">         http://maven.apache.org/xsd/maven-4.0.0.xsd"&gt;</w:t>
      </w:r>
      <w:r>
        <w:br/>
        <w:t xml:space="preserve">    &lt;modelVersion&gt;4.0.0&lt;/modelVersion&gt;</w:t>
      </w:r>
      <w:r>
        <w:br/>
      </w:r>
      <w:r>
        <w:br/>
        <w:t xml:space="preserve">    &lt;groupId&gt;com.cognizant&lt;/groupId&gt;</w:t>
      </w:r>
      <w:r>
        <w:br/>
        <w:t xml:space="preserve">    &lt;artifactId&gt;spring-learn&lt;/artifactId&gt;</w:t>
      </w:r>
      <w:r>
        <w:br/>
        <w:t xml:space="preserve">    &lt;version&gt;0.0.1-SNAPSHOT&lt;/vers</w:t>
      </w:r>
      <w:r>
        <w:t>ion&gt;</w:t>
      </w:r>
      <w:r>
        <w:br/>
        <w:t xml:space="preserve">    &lt;packaging&gt;jar&lt;/packaging&gt;</w:t>
      </w:r>
      <w:r>
        <w:br/>
      </w:r>
      <w:r>
        <w:br/>
        <w:t xml:space="preserve">    &lt;name&gt;spring-learn&lt;/name&gt;</w:t>
      </w:r>
      <w:r>
        <w:br/>
        <w:t xml:space="preserve">    &lt;description&gt;Spring Learn Application&lt;/description&gt;</w:t>
      </w:r>
      <w:r>
        <w:br/>
      </w:r>
      <w:r>
        <w:br/>
        <w:t xml:space="preserve">    &lt;parent&gt;</w:t>
      </w:r>
      <w:r>
        <w:br/>
        <w:t xml:space="preserve">        &lt;groupId&gt;org.springframework.boot&lt;/groupId&gt;</w:t>
      </w:r>
      <w:r>
        <w:br/>
        <w:t xml:space="preserve">        &lt;artifactId&gt;spring-boot-starter-parent&lt;/artifactId&gt;</w:t>
      </w:r>
      <w:r>
        <w:br/>
        <w:t xml:space="preserve">       </w:t>
      </w:r>
      <w:r>
        <w:t xml:space="preserve"> &lt;version&gt;2.7.13&lt;/version&gt;</w:t>
      </w:r>
      <w:r>
        <w:br/>
        <w:t xml:space="preserve">        &lt;relativePath/&gt; &lt;!-- lookup parent from repository --&gt;</w:t>
      </w:r>
      <w:r>
        <w:br/>
      </w:r>
      <w:r>
        <w:lastRenderedPageBreak/>
        <w:t xml:space="preserve">    &lt;/parent&gt;</w:t>
      </w:r>
      <w:r>
        <w:br/>
      </w:r>
      <w:r>
        <w:br/>
        <w:t xml:space="preserve">    &lt;properties&gt;</w:t>
      </w:r>
      <w:r>
        <w:br/>
        <w:t xml:space="preserve">        &lt;java.version&gt;11&lt;/java.version&gt;</w:t>
      </w:r>
      <w:r>
        <w:br/>
        <w:t xml:space="preserve">    &lt;/properties&gt;</w:t>
      </w:r>
      <w:r>
        <w:br/>
      </w:r>
      <w:r>
        <w:br/>
        <w:t xml:space="preserve">    &lt;dependencies&gt;</w:t>
      </w:r>
      <w:r>
        <w:br/>
        <w:t xml:space="preserve">        &lt;!-- Spring Boot Starter Web --&gt;</w:t>
      </w:r>
      <w:r>
        <w:br/>
        <w:t xml:space="preserve">        &lt;depend</w:t>
      </w:r>
      <w:r>
        <w:t>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&lt;artifactId&gt;spring-boot-starter-web&lt;/artifactId&gt;</w:t>
      </w:r>
      <w:r>
        <w:br/>
        <w:t xml:space="preserve">        &lt;/dependency&gt;</w:t>
      </w:r>
      <w:r>
        <w:br/>
      </w:r>
      <w:r>
        <w:br/>
        <w:t xml:space="preserve">        &lt;!-- Spring Boot Starter Logging (included by default) --&gt;</w:t>
      </w:r>
      <w:r>
        <w:br/>
        <w:t xml:space="preserve">    &lt;/dependencies&gt;</w:t>
      </w:r>
      <w:r>
        <w:br/>
      </w:r>
      <w:r>
        <w:br/>
        <w:t xml:space="preserve">    &lt;build&gt;</w:t>
      </w:r>
      <w:r>
        <w:br/>
        <w:t xml:space="preserve">        &lt;p</w:t>
      </w:r>
      <w:r>
        <w:t>lugins&gt;</w:t>
      </w:r>
      <w:r>
        <w:br/>
        <w:t xml:space="preserve">            &lt;!-- Spring Boot Maven Plugin --&gt;</w:t>
      </w:r>
      <w:r>
        <w:br/>
        <w:t xml:space="preserve">            &lt;plugin&gt;</w:t>
      </w:r>
      <w:r>
        <w:br/>
        <w:t xml:space="preserve">                &lt;groupId&gt;org.springframework.boot&lt;/groupId&gt;</w:t>
      </w:r>
      <w:r>
        <w:br/>
        <w:t xml:space="preserve">                &lt;artifactId&gt;spring-boot-maven-plugin&lt;/artifactId&gt;</w:t>
      </w:r>
      <w:r>
        <w:br/>
        <w:t xml:space="preserve">            &lt;/plugin&gt;</w:t>
      </w:r>
      <w:r>
        <w:br/>
        <w:t xml:space="preserve">        &lt;/plugins&gt;</w:t>
      </w:r>
      <w:r>
        <w:br/>
        <w:t xml:space="preserve">    &lt;/build&gt;</w:t>
      </w:r>
      <w:r>
        <w:br/>
      </w:r>
      <w:r>
        <w:br/>
      </w:r>
      <w:r>
        <w:t>&lt;/project&gt;</w:t>
      </w:r>
    </w:p>
    <w:p w14:paraId="1A6D50B6" w14:textId="586639CE" w:rsidR="00960BFF" w:rsidRDefault="00415980">
      <w:pPr>
        <w:pStyle w:val="Heading1"/>
      </w:pPr>
      <w:r>
        <w:t>SpringLearnApplication.java</w:t>
      </w:r>
    </w:p>
    <w:p w14:paraId="6EBE26E3" w14:textId="77777777" w:rsidR="00960BFF" w:rsidRDefault="00415980">
      <w:r>
        <w:t>package com.cognizant.springlearn;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</w:t>
      </w:r>
      <w:r>
        <w:t>otApplication</w:t>
      </w:r>
      <w:r>
        <w:br/>
        <w:t>public class SpringLearnApplication {</w:t>
      </w:r>
      <w:r>
        <w:br/>
      </w:r>
      <w:r>
        <w:br/>
        <w:t xml:space="preserve">    public static void main(String[] args) {</w:t>
      </w:r>
      <w:r>
        <w:br/>
        <w:t xml:space="preserve">        SpringApplication.run(SpringLearnApplication.class, args);</w:t>
      </w:r>
      <w:r>
        <w:br/>
        <w:t xml:space="preserve">    }</w:t>
      </w:r>
      <w:r>
        <w:br/>
        <w:t>}</w:t>
      </w:r>
    </w:p>
    <w:p w14:paraId="0FE6CB54" w14:textId="64C48906" w:rsidR="00960BFF" w:rsidRDefault="00415980">
      <w:pPr>
        <w:pStyle w:val="Heading1"/>
      </w:pPr>
      <w:r>
        <w:lastRenderedPageBreak/>
        <w:t>HelloController.java</w:t>
      </w:r>
    </w:p>
    <w:p w14:paraId="2413088B" w14:textId="3746F721" w:rsidR="00960BFF" w:rsidRDefault="00415980">
      <w:r>
        <w:t>package com.cognizant.springlearn.controller;</w:t>
      </w:r>
      <w:r>
        <w:br/>
      </w:r>
      <w:r>
        <w:br/>
        <w:t>import org.slf4j.Logger;</w:t>
      </w:r>
      <w:r>
        <w:br/>
        <w:t>import org.slf4j.LoggerFactory;</w:t>
      </w:r>
      <w:r>
        <w:br/>
        <w:t>import org.springframework.web.bind.annotation.GetMapping;</w:t>
      </w:r>
      <w:r>
        <w:br/>
        <w:t>import org.springfr</w:t>
      </w:r>
      <w:r>
        <w:t>amework.web.bind.annotation.RestController;</w:t>
      </w:r>
      <w:r>
        <w:br/>
      </w:r>
      <w:r>
        <w:br/>
        <w:t>@RestController</w:t>
      </w:r>
      <w:r>
        <w:br/>
        <w:t>public class HelloController {</w:t>
      </w:r>
      <w:r>
        <w:br/>
      </w:r>
      <w:r>
        <w:br/>
        <w:t xml:space="preserve">    private static final Logger logger = LoggerFactory.getLogger(HelloController.class);</w:t>
      </w:r>
      <w:r>
        <w:br/>
      </w:r>
      <w:r>
        <w:br/>
        <w:t xml:space="preserve">    @GetMapping("/hello")</w:t>
      </w:r>
      <w:r>
        <w:br/>
        <w:t xml:space="preserve">    public String sayHello() {</w:t>
      </w:r>
      <w:r>
        <w:br/>
        <w:t xml:space="preserve">        logger.i</w:t>
      </w:r>
      <w:r>
        <w:t>nfo("Start of sayHello method");</w:t>
      </w:r>
      <w:r>
        <w:br/>
        <w:t xml:space="preserve">        String response = "Hello World!!";</w:t>
      </w:r>
      <w:r>
        <w:br/>
        <w:t xml:space="preserve">        logger.info("End of sayHello method");</w:t>
      </w:r>
      <w:r>
        <w:br/>
        <w:t xml:space="preserve">        return response;</w:t>
      </w:r>
      <w:r>
        <w:br/>
        <w:t xml:space="preserve">    }</w:t>
      </w:r>
      <w:r>
        <w:br/>
        <w:t>}</w:t>
      </w:r>
    </w:p>
    <w:p w14:paraId="38836CCA" w14:textId="24F16198" w:rsidR="00415980" w:rsidRDefault="00415980"/>
    <w:p w14:paraId="5B39C063" w14:textId="741EBF02" w:rsidR="00415980" w:rsidRDefault="00415980" w:rsidP="00415980">
      <w:pPr>
        <w:pStyle w:val="Heading2"/>
      </w:pPr>
      <w:r>
        <w:t>Output</w:t>
      </w:r>
      <w:r>
        <w:br/>
      </w:r>
      <w:r>
        <w:br/>
      </w:r>
      <w:r>
        <w:rPr>
          <w:noProof/>
        </w:rPr>
        <w:drawing>
          <wp:inline distT="0" distB="0" distL="0" distR="0" wp14:anchorId="6C6E6754" wp14:editId="3D0282B8">
            <wp:extent cx="5486400" cy="290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2CF4" w14:textId="741B3998" w:rsidR="00415980" w:rsidRDefault="00415980"/>
    <w:p w14:paraId="537D7BD2" w14:textId="10040E05" w:rsidR="00415980" w:rsidRDefault="00415980"/>
    <w:p w14:paraId="069A8A6B" w14:textId="77777777" w:rsidR="00415980" w:rsidRDefault="00415980"/>
    <w:p w14:paraId="25D43EB7" w14:textId="7917E1FC" w:rsidR="00960BFF" w:rsidRDefault="00415980">
      <w:pPr>
        <w:pStyle w:val="Heading1"/>
      </w:pPr>
      <w:r>
        <w:t>Exercise 4</w:t>
      </w:r>
      <w:r w:rsidR="006017FF">
        <w:br/>
      </w:r>
      <w:r w:rsidR="006017FF">
        <w:br/>
      </w:r>
      <w:r>
        <w:t>pom.xml</w:t>
      </w:r>
    </w:p>
    <w:p w14:paraId="5A76C81F" w14:textId="77777777" w:rsidR="00960BFF" w:rsidRDefault="00415980">
      <w:r>
        <w:t>&lt;?xml version="1.0" encoding="UTF-8"?&gt;</w:t>
      </w:r>
      <w:r>
        <w:br/>
        <w:t>&lt;project xmlns="http://maven.apache.org/POM/4.0.0"</w:t>
      </w:r>
      <w:r>
        <w:br/>
        <w:t xml:space="preserve">         xmlns:xsi="http://www.w3.org/2001/XMLSchema-instance"</w:t>
      </w:r>
      <w:r>
        <w:br/>
        <w:t xml:space="preserve">         xsi:schemaLocation="http://maven.apache</w:t>
      </w:r>
      <w:r>
        <w:t>.org/POM/4.0.0 http://maven.apache.org/xsd/maven-4.0.0.xsd"&gt;</w:t>
      </w:r>
      <w:r>
        <w:br/>
        <w:t xml:space="preserve">    &lt;modelVersion&gt;4.0.0&lt;/modelVersion&gt;</w:t>
      </w:r>
      <w:r>
        <w:br/>
      </w:r>
      <w:r>
        <w:br/>
        <w:t xml:space="preserve">    &lt;groupId&gt;com.cognizant&lt;/groupId&gt;</w:t>
      </w:r>
      <w:r>
        <w:br/>
        <w:t xml:space="preserve">    &lt;artifactId&gt;spring-learn&lt;/artifactId&gt;</w:t>
      </w:r>
      <w:r>
        <w:br/>
        <w:t xml:space="preserve">    &lt;version&gt;0.0.1-SNAPSHOT&lt;/version&gt;</w:t>
      </w:r>
      <w:r>
        <w:br/>
        <w:t xml:space="preserve">    &lt;packaging&gt;jar&lt;/packaging&gt;</w:t>
      </w:r>
      <w:r>
        <w:br/>
      </w:r>
      <w:r>
        <w:br/>
        <w:t xml:space="preserve">    &lt;n</w:t>
      </w:r>
      <w:r>
        <w:t>ame&gt;spring-learn&lt;/name&gt;</w:t>
      </w:r>
      <w:r>
        <w:br/>
        <w:t xml:space="preserve">    &lt;description&gt;Spring Boot REST service for country&lt;/description&gt;</w:t>
      </w:r>
      <w:r>
        <w:br/>
      </w:r>
      <w:r>
        <w:br/>
        <w:t xml:space="preserve">    &lt;parent&gt;</w:t>
      </w:r>
      <w:r>
        <w:br/>
        <w:t xml:space="preserve">        &lt;groupId&gt;org.springframework.boot&lt;/groupId&gt;</w:t>
      </w:r>
      <w:r>
        <w:br/>
        <w:t xml:space="preserve">        &lt;artifactId&gt;spring-boot-starter-parent&lt;/artifactId&gt;</w:t>
      </w:r>
      <w:r>
        <w:br/>
        <w:t xml:space="preserve">        &lt;version&gt;2.7.5&lt;/version&gt;</w:t>
      </w:r>
      <w:r>
        <w:br/>
        <w:t xml:space="preserve">     </w:t>
      </w:r>
      <w:r>
        <w:t xml:space="preserve">   &lt;relativePath /&gt; &lt;!-- lookup parent from repository --&gt;</w:t>
      </w:r>
      <w:r>
        <w:br/>
        <w:t xml:space="preserve">    &lt;/parent&gt;</w:t>
      </w:r>
      <w:r>
        <w:br/>
      </w:r>
      <w:r>
        <w:br/>
        <w:t xml:space="preserve">    &lt;properties&gt;</w:t>
      </w:r>
      <w:r>
        <w:br/>
        <w:t xml:space="preserve">        &lt;java.version&gt;11&lt;/java.version&gt;</w:t>
      </w:r>
      <w:r>
        <w:br/>
        <w:t xml:space="preserve">    &lt;/properties&gt;</w:t>
      </w:r>
      <w:r>
        <w:br/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</w:t>
      </w:r>
      <w:r>
        <w:t xml:space="preserve">  &lt;artifactId&gt;spring-boot-starter-web&lt;/artifactId&gt;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&lt;artifactId&gt;spring-boot-starter&lt;/artifactId&gt;</w:t>
      </w:r>
      <w:r>
        <w:br/>
        <w:t xml:space="preserve">        &lt;/dependency&gt;</w:t>
      </w:r>
      <w:r>
        <w:br/>
      </w:r>
      <w:r>
        <w:lastRenderedPageBreak/>
        <w:t xml:space="preserve">        &lt;dependency&gt;</w:t>
      </w:r>
      <w:r>
        <w:br/>
        <w:t xml:space="preserve">      </w:t>
      </w:r>
      <w:r>
        <w:t xml:space="preserve">      &lt;groupId&gt;com.fasterxml.jackson.core&lt;/groupId&gt;</w:t>
      </w:r>
      <w:r>
        <w:br/>
        <w:t xml:space="preserve">            &lt;artifactId&gt;jackson-databind&lt;/artifactId&gt;</w:t>
      </w:r>
      <w:r>
        <w:br/>
        <w:t xml:space="preserve">        &lt;/dependency&gt;</w:t>
      </w:r>
      <w:r>
        <w:br/>
        <w:t xml:space="preserve">    &lt;/dependencies&gt;</w:t>
      </w:r>
      <w:r>
        <w:br/>
      </w:r>
      <w:r>
        <w:br/>
        <w:t xml:space="preserve">    &lt;build&gt;</w:t>
      </w:r>
      <w:r>
        <w:br/>
        <w:t xml:space="preserve">        &lt;resources&gt;</w:t>
      </w:r>
      <w:r>
        <w:br/>
        <w:t xml:space="preserve">            &lt;resource&gt;</w:t>
      </w:r>
      <w:r>
        <w:br/>
        <w:t xml:space="preserve">                &lt;directory&gt;src/main/resources&lt;/direc</w:t>
      </w:r>
      <w:r>
        <w:t>tory&gt;</w:t>
      </w:r>
      <w:r>
        <w:br/>
        <w:t xml:space="preserve">                &lt;filtering&gt;false&lt;/filtering&gt;</w:t>
      </w:r>
      <w:r>
        <w:br/>
        <w:t xml:space="preserve">            &lt;/resource&gt;</w:t>
      </w:r>
      <w:r>
        <w:br/>
        <w:t xml:space="preserve">        &lt;/resources&gt;</w:t>
      </w:r>
      <w:r>
        <w:br/>
        <w:t xml:space="preserve">        &lt;plugins&gt;</w:t>
      </w:r>
      <w:r>
        <w:br/>
        <w:t xml:space="preserve">            &lt;plugin&gt;</w:t>
      </w:r>
      <w:r>
        <w:br/>
        <w:t xml:space="preserve">                &lt;groupId&gt;org.springframework.boot&lt;/groupId&gt;</w:t>
      </w:r>
      <w:r>
        <w:br/>
        <w:t xml:space="preserve">                &lt;artifactId&gt;spring-boot-maven-plugin&lt;/artifac</w:t>
      </w:r>
      <w:r>
        <w:t>tId&gt;</w:t>
      </w:r>
      <w:r>
        <w:br/>
        <w:t xml:space="preserve">            &lt;/plugin&gt;</w:t>
      </w:r>
      <w:r>
        <w:br/>
        <w:t xml:space="preserve">        &lt;/plugins&gt;</w:t>
      </w:r>
      <w:r>
        <w:br/>
        <w:t xml:space="preserve">    &lt;/build&gt;</w:t>
      </w:r>
      <w:r>
        <w:br/>
      </w:r>
      <w:r>
        <w:br/>
        <w:t>&lt;/project&gt;</w:t>
      </w:r>
    </w:p>
    <w:p w14:paraId="19E83EB5" w14:textId="2445859F" w:rsidR="00960BFF" w:rsidRDefault="00415980">
      <w:pPr>
        <w:pStyle w:val="Heading1"/>
      </w:pPr>
      <w:r>
        <w:t>SpringLearnApplication.java</w:t>
      </w:r>
    </w:p>
    <w:p w14:paraId="7DBA5960" w14:textId="77777777" w:rsidR="00960BFF" w:rsidRDefault="00415980">
      <w:r>
        <w:t>package com.cognizant.springlearn;</w:t>
      </w:r>
      <w:r>
        <w:br/>
      </w:r>
      <w:r>
        <w:br/>
        <w:t>import org.springframework.boot.SpringApplication;</w:t>
      </w:r>
      <w:r>
        <w:br/>
        <w:t>import org.springfr</w:t>
      </w:r>
      <w:r>
        <w:t>amework.boot.autoconfigure.SpringBootApplication;</w:t>
      </w:r>
      <w:r>
        <w:br/>
        <w:t>import org.springframework.context.annotation.ImportResource;</w:t>
      </w:r>
      <w:r>
        <w:br/>
      </w:r>
      <w:r>
        <w:br/>
        <w:t>@SpringBootApplication</w:t>
      </w:r>
      <w:r>
        <w:br/>
        <w:t>@ImportResource("classpath:country.xml")</w:t>
      </w:r>
      <w:r>
        <w:br/>
        <w:t>public class SpringLearnApplication {</w:t>
      </w:r>
      <w:r>
        <w:br/>
      </w:r>
      <w:r>
        <w:br/>
        <w:t xml:space="preserve">    public static void main(String[] arg</w:t>
      </w:r>
      <w:r>
        <w:t>s) {</w:t>
      </w:r>
      <w:r>
        <w:br/>
        <w:t xml:space="preserve">        SpringApplication.run(SpringLearnApplication.class, args);</w:t>
      </w:r>
      <w:r>
        <w:br/>
        <w:t xml:space="preserve">    }</w:t>
      </w:r>
      <w:r>
        <w:br/>
        <w:t>}</w:t>
      </w:r>
    </w:p>
    <w:p w14:paraId="7103BDD8" w14:textId="1A23EF05" w:rsidR="00960BFF" w:rsidRDefault="00415980">
      <w:pPr>
        <w:pStyle w:val="Heading1"/>
      </w:pPr>
      <w:r>
        <w:lastRenderedPageBreak/>
        <w:t>CountryController.java</w:t>
      </w:r>
    </w:p>
    <w:p w14:paraId="3796FEFB" w14:textId="77777777" w:rsidR="00960BFF" w:rsidRDefault="00415980">
      <w:r>
        <w:t>package com.cognizant.springlearn.controller;</w:t>
      </w:r>
      <w:r>
        <w:br/>
      </w:r>
      <w:r>
        <w:br/>
        <w:t>import org.springframework.beans.factory.ann</w:t>
      </w:r>
      <w:r>
        <w:t>otation.Autowired;</w:t>
      </w:r>
      <w:r>
        <w:br/>
        <w:t>import org.springframework.context.ApplicationContext;</w:t>
      </w:r>
      <w:r>
        <w:br/>
        <w:t>import org.springframework.web.bind.annotation.RequestMapping;</w:t>
      </w:r>
      <w:r>
        <w:br/>
        <w:t>import org.springframework.web.bind.annotation.RestController;</w:t>
      </w:r>
      <w:r>
        <w:br/>
      </w:r>
      <w:r>
        <w:br/>
        <w:t>import com.cognizant.springlearn.model.Country;</w:t>
      </w:r>
      <w:r>
        <w:br/>
      </w:r>
      <w:r>
        <w:br/>
        <w:t>@RestC</w:t>
      </w:r>
      <w:r>
        <w:t>ontroller</w:t>
      </w:r>
      <w:r>
        <w:br/>
        <w:t>public class CountryController {</w:t>
      </w:r>
      <w:r>
        <w:br/>
      </w:r>
      <w:r>
        <w:br/>
        <w:t xml:space="preserve">    @Autowired</w:t>
      </w:r>
      <w:r>
        <w:br/>
        <w:t xml:space="preserve">    private ApplicationContext context;</w:t>
      </w:r>
      <w:r>
        <w:br/>
      </w:r>
      <w:r>
        <w:br/>
        <w:t xml:space="preserve">    @RequestMapping("/country")</w:t>
      </w:r>
      <w:r>
        <w:br/>
        <w:t xml:space="preserve">    public Country getCountryIndia() {</w:t>
      </w:r>
      <w:r>
        <w:br/>
        <w:t xml:space="preserve">        return (Country) context.getBean("india");</w:t>
      </w:r>
      <w:r>
        <w:br/>
        <w:t xml:space="preserve">    }</w:t>
      </w:r>
      <w:r>
        <w:br/>
        <w:t>}</w:t>
      </w:r>
    </w:p>
    <w:p w14:paraId="36C0B23C" w14:textId="4CBF1C88" w:rsidR="00960BFF" w:rsidRDefault="00415980">
      <w:pPr>
        <w:pStyle w:val="Heading1"/>
      </w:pPr>
      <w:r>
        <w:t>Country.java</w:t>
      </w:r>
    </w:p>
    <w:p w14:paraId="1982737A" w14:textId="245DAD6E" w:rsidR="00960BFF" w:rsidRDefault="00415980">
      <w:r>
        <w:t>package com.cognizant.springlearn.model;</w:t>
      </w:r>
      <w:r>
        <w:br/>
      </w:r>
      <w:r>
        <w:br/>
        <w:t>public class Country {</w:t>
      </w:r>
      <w:r>
        <w:br/>
        <w:t xml:space="preserve">    private String code;</w:t>
      </w:r>
      <w:r>
        <w:br/>
        <w:t xml:space="preserve">    private String name;</w:t>
      </w:r>
      <w:r>
        <w:br/>
      </w:r>
      <w:r>
        <w:br/>
        <w:t xml:space="preserve">    public Country() {</w:t>
      </w:r>
      <w:r>
        <w:br/>
        <w:t xml:space="preserve">    }</w:t>
      </w:r>
      <w:r>
        <w:br/>
      </w:r>
      <w:r>
        <w:br/>
        <w:t xml:space="preserve">    public Country(String code, String name) {</w:t>
      </w:r>
      <w:r>
        <w:br/>
        <w:t xml:space="preserve">        this.code =</w:t>
      </w:r>
      <w:r>
        <w:t xml:space="preserve"> code;</w:t>
      </w:r>
      <w:r>
        <w:br/>
        <w:t xml:space="preserve">        this.name = name;</w:t>
      </w:r>
      <w:r>
        <w:br/>
        <w:t xml:space="preserve">    }</w:t>
      </w:r>
      <w:r>
        <w:br/>
      </w:r>
      <w:r>
        <w:br/>
        <w:t xml:space="preserve">    public String getCode() {</w:t>
      </w:r>
      <w:r>
        <w:br/>
        <w:t xml:space="preserve">        return code;</w:t>
      </w:r>
      <w:r>
        <w:br/>
        <w:t xml:space="preserve">    }</w:t>
      </w:r>
      <w:r>
        <w:br/>
      </w:r>
      <w:r>
        <w:br/>
        <w:t xml:space="preserve">    public void setCode(String code) {</w:t>
      </w:r>
      <w:r>
        <w:br/>
      </w:r>
      <w:r>
        <w:lastRenderedPageBreak/>
        <w:t xml:space="preserve">        this.code = code;</w:t>
      </w:r>
      <w:r>
        <w:br/>
        <w:t xml:space="preserve">    }</w:t>
      </w:r>
      <w:r>
        <w:br/>
      </w:r>
      <w:r>
        <w:br/>
        <w:t xml:space="preserve">    public String getName() {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void setName(Stri</w:t>
      </w:r>
      <w:r>
        <w:t>ng name) {</w:t>
      </w:r>
      <w:r>
        <w:br/>
        <w:t xml:space="preserve">        this.name = name;</w:t>
      </w:r>
      <w:r>
        <w:br/>
        <w:t xml:space="preserve">    }</w:t>
      </w:r>
      <w:r>
        <w:br/>
        <w:t>}</w:t>
      </w:r>
    </w:p>
    <w:p w14:paraId="38D30D9C" w14:textId="13BDD970" w:rsidR="00415980" w:rsidRDefault="00415980"/>
    <w:p w14:paraId="754B6744" w14:textId="68C583C7" w:rsidR="00415980" w:rsidRDefault="00415980"/>
    <w:p w14:paraId="7C5D4EAB" w14:textId="387FD34E" w:rsidR="00415980" w:rsidRDefault="00415980" w:rsidP="00415980">
      <w:pPr>
        <w:pStyle w:val="Heading2"/>
      </w:pPr>
      <w:r>
        <w:t>Output</w:t>
      </w:r>
    </w:p>
    <w:p w14:paraId="1ADA2530" w14:textId="3DD171B6" w:rsidR="00415980" w:rsidRDefault="00415980" w:rsidP="00415980"/>
    <w:p w14:paraId="270433B4" w14:textId="2636C066" w:rsidR="00415980" w:rsidRDefault="00415980" w:rsidP="00415980">
      <w:r>
        <w:rPr>
          <w:noProof/>
        </w:rPr>
        <w:drawing>
          <wp:inline distT="0" distB="0" distL="0" distR="0" wp14:anchorId="0E7F4CEE" wp14:editId="129982AC">
            <wp:extent cx="5486400" cy="2924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E093" w14:textId="77777777" w:rsidR="00415980" w:rsidRPr="00415980" w:rsidRDefault="00415980" w:rsidP="00415980"/>
    <w:p w14:paraId="3C9E2FF2" w14:textId="4183CEED" w:rsidR="00960BFF" w:rsidRDefault="00415980">
      <w:pPr>
        <w:pStyle w:val="Heading1"/>
      </w:pPr>
      <w:r>
        <w:t>Exercise 5</w:t>
      </w:r>
      <w:r w:rsidR="006017FF">
        <w:br/>
      </w:r>
      <w:r w:rsidR="006017FF">
        <w:br/>
      </w:r>
      <w:r>
        <w:t>pom.xml</w:t>
      </w:r>
    </w:p>
    <w:p w14:paraId="1BA23314" w14:textId="77777777" w:rsidR="00960BFF" w:rsidRDefault="00415980">
      <w:r>
        <w:t>&lt;?xml version="1.0" encoding="UTF-8"?&gt;</w:t>
      </w:r>
      <w:r>
        <w:br/>
        <w:t xml:space="preserve">&lt;project xmlns="http://maven.apache.org/POM/4.0.0" </w:t>
      </w:r>
      <w:r>
        <w:br/>
      </w:r>
      <w:r>
        <w:lastRenderedPageBreak/>
        <w:t xml:space="preserve">         xmlns:xsi="http://www.w3.org/2001/XMLSchema-instance" </w:t>
      </w:r>
      <w:r>
        <w:br/>
        <w:t xml:space="preserve">         xsi:schemaLocation="ht</w:t>
      </w:r>
      <w:r>
        <w:t xml:space="preserve">tp://maven.apache.org/POM/4.0.0 </w:t>
      </w:r>
      <w:r>
        <w:br/>
        <w:t xml:space="preserve">         http://maven.apache.org/xsd/maven-4.0.0.xsd"&gt;</w:t>
      </w:r>
      <w:r>
        <w:br/>
        <w:t xml:space="preserve">    &lt;modelVersion&gt;4.0.0&lt;/modelVersion&gt;</w:t>
      </w:r>
      <w:r>
        <w:br/>
      </w:r>
      <w:r>
        <w:br/>
        <w:t xml:space="preserve">    &lt;groupId&gt;com.cognizant&lt;/groupId&gt;</w:t>
      </w:r>
      <w:r>
        <w:br/>
        <w:t xml:space="preserve">    &lt;artifactId&gt;spring-learn&lt;/artifactId&gt;</w:t>
      </w:r>
      <w:r>
        <w:br/>
        <w:t xml:space="preserve">    &lt;version&gt;0.0.1-SNAPSHOT&lt;/version&gt;</w:t>
      </w:r>
      <w:r>
        <w:br/>
        <w:t xml:space="preserve">    &lt;packag</w:t>
      </w:r>
      <w:r>
        <w:t>ing&gt;jar&lt;/packaging&gt;</w:t>
      </w:r>
      <w:r>
        <w:br/>
      </w:r>
      <w:r>
        <w:br/>
        <w:t xml:space="preserve">    &lt;name&gt;spring-learn&lt;/name&gt;</w:t>
      </w:r>
      <w:r>
        <w:br/>
        <w:t xml:space="preserve">    &lt;description&gt;Spring Boot Country REST Service&lt;/description&gt;</w:t>
      </w:r>
      <w:r>
        <w:br/>
      </w:r>
      <w:r>
        <w:br/>
        <w:t xml:space="preserve">    &lt;parent&gt;</w:t>
      </w:r>
      <w:r>
        <w:br/>
        <w:t xml:space="preserve">        &lt;groupId&gt;org.springframework.boot&lt;/groupId&gt;</w:t>
      </w:r>
      <w:r>
        <w:br/>
        <w:t xml:space="preserve">        &lt;artifactId&gt;spring-boot-starter-parent&lt;/artifactId&gt;</w:t>
      </w:r>
      <w:r>
        <w:br/>
        <w:t xml:space="preserve">        &lt;versio</w:t>
      </w:r>
      <w:r>
        <w:t>n&gt;2.7.5&lt;/version&gt;</w:t>
      </w:r>
      <w:r>
        <w:br/>
        <w:t xml:space="preserve">        &lt;relativePath/&gt; &lt;!-- lookup parent from repository --&gt;</w:t>
      </w:r>
      <w:r>
        <w:br/>
        <w:t xml:space="preserve">    &lt;/parent&gt;</w:t>
      </w:r>
      <w:r>
        <w:br/>
      </w:r>
      <w:r>
        <w:br/>
        <w:t xml:space="preserve">    &lt;properties&gt;</w:t>
      </w:r>
      <w:r>
        <w:br/>
        <w:t xml:space="preserve">        &lt;java.version&gt;11&lt;/java.version&gt;</w:t>
      </w:r>
      <w:r>
        <w:br/>
        <w:t xml:space="preserve">    &lt;/properties&gt;</w:t>
      </w:r>
      <w:r>
        <w:br/>
      </w:r>
      <w:r>
        <w:br/>
        <w:t xml:space="preserve">    &lt;dependencies&gt;</w:t>
      </w:r>
      <w:r>
        <w:br/>
        <w:t xml:space="preserve">        &lt;!-- Spring Boot Web Starter --&gt;</w:t>
      </w:r>
      <w:r>
        <w:br/>
        <w:t xml:space="preserve">        &lt;dependency&gt;</w:t>
      </w:r>
      <w:r>
        <w:br/>
        <w:t xml:space="preserve">   </w:t>
      </w:r>
      <w:r>
        <w:t xml:space="preserve">         &lt;groupId&gt;org.springframework.boot&lt;/groupId&gt;</w:t>
      </w:r>
      <w:r>
        <w:br/>
        <w:t xml:space="preserve">            &lt;artifactId&gt;spring-boot-starter-web&lt;/artifactId&gt;</w:t>
      </w:r>
      <w:r>
        <w:br/>
        <w:t xml:space="preserve">        &lt;/dependency&gt;</w:t>
      </w:r>
      <w:r>
        <w:br/>
      </w:r>
      <w:r>
        <w:br/>
        <w:t xml:space="preserve">        &lt;!-- JAXB for XML parsing --&gt;</w:t>
      </w:r>
      <w:r>
        <w:br/>
        <w:t xml:space="preserve">        &lt;dependency&gt;</w:t>
      </w:r>
      <w:r>
        <w:br/>
        <w:t xml:space="preserve">            &lt;groupId&gt;javax.xml.bind&lt;/groupId&gt;</w:t>
      </w:r>
      <w:r>
        <w:br/>
        <w:t xml:space="preserve">            &lt;a</w:t>
      </w:r>
      <w:r>
        <w:t>rtifactId&gt;jaxb-api&lt;/artifactId&gt;</w:t>
      </w:r>
      <w:r>
        <w:br/>
        <w:t xml:space="preserve">            &lt;version&gt;2.3.1&lt;/version&gt;</w:t>
      </w:r>
      <w:r>
        <w:br/>
        <w:t xml:space="preserve">        &lt;/dependency&gt;</w:t>
      </w:r>
      <w:r>
        <w:br/>
      </w:r>
      <w:r>
        <w:br/>
        <w:t xml:space="preserve">        &lt;dependency&gt;</w:t>
      </w:r>
      <w:r>
        <w:br/>
        <w:t xml:space="preserve">            &lt;groupId&gt;org.glassfish.jaxb&lt;/groupId&gt;</w:t>
      </w:r>
      <w:r>
        <w:br/>
        <w:t xml:space="preserve">            &lt;artifactId&gt;jaxb-runtime&lt;/artifactId&gt;</w:t>
      </w:r>
      <w:r>
        <w:br/>
        <w:t xml:space="preserve">            &lt;version&gt;2.3.1&lt;/version&gt;</w:t>
      </w:r>
      <w:r>
        <w:br/>
        <w:t xml:space="preserve">      </w:t>
      </w:r>
      <w:r>
        <w:t xml:space="preserve">  &lt;/dependency&gt;</w:t>
      </w:r>
      <w:r>
        <w:br/>
      </w:r>
      <w:r>
        <w:lastRenderedPageBreak/>
        <w:br/>
        <w:t xml:space="preserve">        &lt;!-- Lombok for getter/setter (optional) --&gt;</w:t>
      </w:r>
      <w:r>
        <w:br/>
        <w:t xml:space="preserve">        &lt;dependency&gt;</w:t>
      </w:r>
      <w:r>
        <w:br/>
        <w:t xml:space="preserve">            &lt;groupId&gt;org.projectlombok&lt;/groupId&gt;</w:t>
      </w:r>
      <w:r>
        <w:br/>
        <w:t xml:space="preserve">            &lt;artifactId&gt;lombok&lt;/artifactId&gt;</w:t>
      </w:r>
      <w:r>
        <w:br/>
        <w:t xml:space="preserve">            &lt;optional&gt;true&lt;/optional&gt;</w:t>
      </w:r>
      <w:r>
        <w:br/>
        <w:t xml:space="preserve">        &lt;/dependency&gt;</w:t>
      </w:r>
      <w:r>
        <w:br/>
      </w:r>
      <w:r>
        <w:br/>
        <w:t xml:space="preserve">        &lt;!-</w:t>
      </w:r>
      <w:r>
        <w:t>- Spring Boot Test --&gt;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&lt;artifactId&gt;spring-boot-starter-test&lt;/artifactId&gt;</w:t>
      </w:r>
      <w:r>
        <w:br/>
        <w:t xml:space="preserve">            &lt;scope&gt;test&lt;/scope&gt;</w:t>
      </w:r>
      <w:r>
        <w:br/>
        <w:t xml:space="preserve">        &lt;/dependency&gt;</w:t>
      </w:r>
      <w:r>
        <w:br/>
        <w:t xml:space="preserve">    &lt;/dependencies&gt;</w:t>
      </w:r>
      <w:r>
        <w:br/>
      </w:r>
      <w:r>
        <w:br/>
        <w:t xml:space="preserve">    &lt;build&gt;</w:t>
      </w:r>
      <w:r>
        <w:br/>
        <w:t xml:space="preserve">       </w:t>
      </w:r>
      <w:r>
        <w:t xml:space="preserve"> &lt;plugins&gt;</w:t>
      </w:r>
      <w:r>
        <w:br/>
        <w:t xml:space="preserve">            &lt;!-- Spring Boot Maven Plugin --&gt;</w:t>
      </w:r>
      <w:r>
        <w:br/>
        <w:t xml:space="preserve">            &lt;plugin&gt;</w:t>
      </w:r>
      <w:r>
        <w:br/>
        <w:t xml:space="preserve">                &lt;groupId&gt;org.springframework.boot&lt;/groupId&gt;</w:t>
      </w:r>
      <w:r>
        <w:br/>
        <w:t xml:space="preserve">                &lt;artifactId&gt;spring-boot-maven-plugin&lt;/artifactId&gt;</w:t>
      </w:r>
      <w:r>
        <w:br/>
        <w:t xml:space="preserve">            &lt;/plugin&gt;</w:t>
      </w:r>
      <w:r>
        <w:br/>
        <w:t xml:space="preserve">        &lt;/plugins&gt;</w:t>
      </w:r>
      <w:r>
        <w:br/>
        <w:t xml:space="preserve">    &lt;/build</w:t>
      </w:r>
      <w:r>
        <w:t>&gt;</w:t>
      </w:r>
      <w:r>
        <w:br/>
      </w:r>
      <w:r>
        <w:br/>
        <w:t>&lt;/project&gt;</w:t>
      </w:r>
    </w:p>
    <w:p w14:paraId="388E49C7" w14:textId="631C34FC" w:rsidR="00960BFF" w:rsidRDefault="00415980">
      <w:pPr>
        <w:pStyle w:val="Heading1"/>
      </w:pPr>
      <w:r>
        <w:t>SpringLearnApplication.java</w:t>
      </w:r>
    </w:p>
    <w:p w14:paraId="45B12405" w14:textId="77777777" w:rsidR="00960BFF" w:rsidRDefault="00415980">
      <w:r>
        <w:t>package com.cognizant.springlearn;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</w:t>
      </w:r>
      <w:r>
        <w:t>gBootApplication</w:t>
      </w:r>
      <w:r>
        <w:br/>
        <w:t>public class SpringLearnApplication {</w:t>
      </w:r>
      <w:r>
        <w:br/>
      </w:r>
      <w:r>
        <w:br/>
        <w:t xml:space="preserve">    public static void main(String[] args) {</w:t>
      </w:r>
      <w:r>
        <w:br/>
        <w:t xml:space="preserve">        SpringApplication.run(SpringLearnApplication.class, args);</w:t>
      </w:r>
      <w:r>
        <w:br/>
        <w:t xml:space="preserve">    }</w:t>
      </w:r>
      <w:r>
        <w:br/>
        <w:t>}</w:t>
      </w:r>
    </w:p>
    <w:p w14:paraId="37BFADA8" w14:textId="4C29988A" w:rsidR="00960BFF" w:rsidRDefault="00415980">
      <w:pPr>
        <w:pStyle w:val="Heading1"/>
      </w:pPr>
      <w:r>
        <w:lastRenderedPageBreak/>
        <w:t>CountryController.</w:t>
      </w:r>
      <w:r>
        <w:t>java</w:t>
      </w:r>
    </w:p>
    <w:p w14:paraId="4F75D7B4" w14:textId="77777777" w:rsidR="00960BFF" w:rsidRDefault="00415980">
      <w:r>
        <w:t>package com.cognizant.springlearn.controller;</w:t>
      </w:r>
      <w:r>
        <w:br/>
      </w:r>
      <w:r>
        <w:br/>
        <w:t>import com.cognizant.springlearn.service.CountryService;</w:t>
      </w:r>
      <w:r>
        <w:br/>
        <w:t>import com.cognizant.springlearn.model.Country;</w:t>
      </w:r>
      <w:r>
        <w:br/>
      </w:r>
      <w:r>
        <w:br/>
        <w:t xml:space="preserve">import </w:t>
      </w:r>
      <w:r>
        <w:t>org.springframework.beans.factory.annotation.Autowired;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</w:r>
      <w:r>
        <w:t>public class CountryController {</w:t>
      </w:r>
      <w:r>
        <w:br/>
      </w:r>
      <w:r>
        <w:br/>
        <w:t xml:space="preserve">    @Autowired</w:t>
      </w:r>
      <w:r>
        <w:br/>
        <w:t xml:space="preserve">    private CountryService countryService;</w:t>
      </w:r>
      <w:r>
        <w:br/>
      </w:r>
      <w:r>
        <w:br/>
        <w:t xml:space="preserve">    @GetMapping("/")</w:t>
      </w:r>
      <w:r>
        <w:br/>
        <w:t xml:space="preserve">    public String home() {</w:t>
      </w:r>
      <w:r>
        <w:br/>
        <w:t xml:space="preserve">        return "Welcome to the Country Service API";</w:t>
      </w:r>
      <w:r>
        <w:br/>
        <w:t xml:space="preserve">    }</w:t>
      </w:r>
      <w:r>
        <w:br/>
      </w:r>
      <w:r>
        <w:br/>
        <w:t xml:space="preserve">    @GetMapping("/countries/{code}")</w:t>
      </w:r>
      <w:r>
        <w:br/>
        <w:t xml:space="preserve">    public Country</w:t>
      </w:r>
      <w:r>
        <w:t xml:space="preserve"> getCountry(@PathVariable String code) {</w:t>
      </w:r>
      <w:r>
        <w:br/>
        <w:t xml:space="preserve">        return countryService.getCountry(code);</w:t>
      </w:r>
      <w:r>
        <w:br/>
        <w:t xml:space="preserve">    }</w:t>
      </w:r>
      <w:r>
        <w:br/>
        <w:t>}</w:t>
      </w:r>
    </w:p>
    <w:p w14:paraId="76E0EDC7" w14:textId="72CDBCAC" w:rsidR="00960BFF" w:rsidRDefault="00415980">
      <w:pPr>
        <w:pStyle w:val="Heading1"/>
      </w:pPr>
      <w:r>
        <w:t>Country.java</w:t>
      </w:r>
    </w:p>
    <w:p w14:paraId="2E0EDFE2" w14:textId="77777777" w:rsidR="00960BFF" w:rsidRDefault="00415980">
      <w:r>
        <w:t>package com.cognizant.springlearn.model;</w:t>
      </w:r>
      <w:r>
        <w:br/>
      </w:r>
      <w:r>
        <w:br/>
        <w:t>public class Country {</w:t>
      </w:r>
      <w:r>
        <w:br/>
        <w:t xml:space="preserve">    private String code;</w:t>
      </w:r>
      <w:r>
        <w:br/>
        <w:t xml:space="preserve">    private String name;</w:t>
      </w:r>
      <w:r>
        <w:br/>
      </w:r>
      <w:r>
        <w:br/>
        <w:t xml:space="preserve">    public Country() {</w:t>
      </w:r>
      <w:r>
        <w:br/>
        <w:t xml:space="preserve">    }</w:t>
      </w:r>
      <w:r>
        <w:br/>
      </w:r>
      <w:r>
        <w:br/>
        <w:t xml:space="preserve">    public Country(String code, String name) {</w:t>
      </w:r>
      <w:r>
        <w:br/>
        <w:t xml:space="preserve">        this.code = code;</w:t>
      </w:r>
      <w:r>
        <w:br/>
        <w:t xml:space="preserve">        this.name = name;</w:t>
      </w:r>
      <w:r>
        <w:br/>
        <w:t xml:space="preserve">    }</w:t>
      </w:r>
      <w:r>
        <w:br/>
      </w:r>
      <w:r>
        <w:lastRenderedPageBreak/>
        <w:br/>
        <w:t xml:space="preserve">    public String getCode() {</w:t>
      </w:r>
      <w:r>
        <w:br/>
        <w:t xml:space="preserve">        return code;</w:t>
      </w:r>
      <w:r>
        <w:br/>
        <w:t xml:space="preserve">    }</w:t>
      </w:r>
      <w:r>
        <w:br/>
      </w:r>
      <w:r>
        <w:br/>
        <w:t xml:space="preserve">    public void setCode(String code</w:t>
      </w:r>
      <w:r>
        <w:t>) {</w:t>
      </w:r>
      <w:r>
        <w:br/>
        <w:t xml:space="preserve">        this.code = code;</w:t>
      </w:r>
      <w:r>
        <w:br/>
        <w:t xml:space="preserve">    }</w:t>
      </w:r>
      <w:r>
        <w:br/>
      </w:r>
      <w:r>
        <w:br/>
        <w:t xml:space="preserve">    public String getName() {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void setName(String name) {</w:t>
      </w:r>
      <w:r>
        <w:br/>
        <w:t xml:space="preserve">        this.name = name;</w:t>
      </w:r>
      <w:r>
        <w:br/>
        <w:t xml:space="preserve">    }</w:t>
      </w:r>
      <w:r>
        <w:br/>
        <w:t>}</w:t>
      </w:r>
    </w:p>
    <w:p w14:paraId="0BAFACDC" w14:textId="03C7E958" w:rsidR="00960BFF" w:rsidRDefault="00415980">
      <w:pPr>
        <w:pStyle w:val="Heading1"/>
      </w:pPr>
      <w:r>
        <w:t>CountryService.java</w:t>
      </w:r>
    </w:p>
    <w:p w14:paraId="6D871989" w14:textId="23AC9A38" w:rsidR="00960BFF" w:rsidRDefault="00415980">
      <w:r>
        <w:t>package c</w:t>
      </w:r>
      <w:r>
        <w:t>om.cognizant.springlearn.service;</w:t>
      </w:r>
      <w:r>
        <w:br/>
      </w:r>
      <w:r>
        <w:br/>
        <w:t>import com.cognizant.springlearn.model.Country;</w:t>
      </w:r>
      <w:r>
        <w:br/>
      </w:r>
      <w:r>
        <w:br/>
        <w:t>import org.springframework.stereotype.Service;</w:t>
      </w:r>
      <w:r>
        <w:br/>
        <w:t>import org.w3c.dom.*;</w:t>
      </w:r>
      <w:r>
        <w:br/>
        <w:t>import javax.xml.parsers.*;</w:t>
      </w:r>
      <w:r>
        <w:br/>
        <w:t>import java.io.InputStream;</w:t>
      </w:r>
      <w:r>
        <w:br/>
        <w:t>import java.util.ArrayList;</w:t>
      </w:r>
      <w:r>
        <w:br/>
        <w:t>import java.util.Li</w:t>
      </w:r>
      <w:r>
        <w:t>st;</w:t>
      </w:r>
      <w:r>
        <w:br/>
        <w:t>import java.util.Optional;</w:t>
      </w:r>
      <w:r>
        <w:br/>
      </w:r>
      <w:r>
        <w:br/>
        <w:t>@Service</w:t>
      </w:r>
      <w:r>
        <w:br/>
        <w:t>public class CountryService {</w:t>
      </w:r>
      <w:r>
        <w:br/>
      </w:r>
      <w:r>
        <w:br/>
        <w:t xml:space="preserve">    public Country getCountry(String code) {</w:t>
      </w:r>
      <w:r>
        <w:br/>
        <w:t xml:space="preserve">        List&lt;Country&gt; countries = getCountriesFromXml();</w:t>
      </w:r>
      <w:r>
        <w:br/>
        <w:t xml:space="preserve">        if (countries == null) {</w:t>
      </w:r>
      <w:r>
        <w:br/>
        <w:t xml:space="preserve">            return null;</w:t>
      </w:r>
      <w:r>
        <w:br/>
        <w:t xml:space="preserve">        }</w:t>
      </w:r>
      <w:r>
        <w:br/>
        <w:t xml:space="preserve">        Option</w:t>
      </w:r>
      <w:r>
        <w:t>al&lt;Country&gt; country = countries.stream()</w:t>
      </w:r>
      <w:r>
        <w:br/>
        <w:t xml:space="preserve">                .filter(c -&gt; c.getCode().equalsIgnoreCase(code))</w:t>
      </w:r>
      <w:r>
        <w:br/>
        <w:t xml:space="preserve">                .findFirst();</w:t>
      </w:r>
      <w:r>
        <w:br/>
      </w:r>
      <w:r>
        <w:lastRenderedPageBreak/>
        <w:t xml:space="preserve">        return country.orElse(null);</w:t>
      </w:r>
      <w:r>
        <w:br/>
        <w:t xml:space="preserve">    }</w:t>
      </w:r>
      <w:r>
        <w:br/>
      </w:r>
      <w:r>
        <w:br/>
        <w:t xml:space="preserve">    private List&lt;Country&gt; getCountriesFromXml() {</w:t>
      </w:r>
      <w:r>
        <w:br/>
        <w:t xml:space="preserve">        List&lt;Country&gt; coun</w:t>
      </w:r>
      <w:r>
        <w:t>tries = new ArrayList&lt;&gt;();</w:t>
      </w:r>
      <w:r>
        <w:br/>
        <w:t xml:space="preserve">        try {</w:t>
      </w:r>
      <w:r>
        <w:br/>
        <w:t xml:space="preserve">            InputStream is = getClass().getClassLoader().getResourceAsStream("country.xml");</w:t>
      </w:r>
      <w:r>
        <w:br/>
        <w:t xml:space="preserve">            if (is == null) {</w:t>
      </w:r>
      <w:r>
        <w:br/>
        <w:t xml:space="preserve">                return null;</w:t>
      </w:r>
      <w:r>
        <w:br/>
        <w:t xml:space="preserve">            }</w:t>
      </w:r>
      <w:r>
        <w:br/>
        <w:t xml:space="preserve">            DocumentBuilderFactory factory = Docu</w:t>
      </w:r>
      <w:r>
        <w:t>mentBuilderFactory.newInstance();</w:t>
      </w:r>
      <w:r>
        <w:br/>
        <w:t xml:space="preserve">            DocumentBuilder builder = factory.newDocumentBuilder();</w:t>
      </w:r>
      <w:r>
        <w:br/>
        <w:t xml:space="preserve">            Document doc = builder.parse(is);</w:t>
      </w:r>
      <w:r>
        <w:br/>
        <w:t xml:space="preserve">            doc.getDocumentElement().normalize();</w:t>
      </w:r>
      <w:r>
        <w:br/>
      </w:r>
      <w:r>
        <w:br/>
        <w:t xml:space="preserve">            NodeList nodeList = doc.getElementsByTagName(</w:t>
      </w:r>
      <w:r>
        <w:t>"country");</w:t>
      </w:r>
      <w:r>
        <w:br/>
        <w:t xml:space="preserve">            for (int i = 0; i &lt; nodeList.getLength(); i++) {</w:t>
      </w:r>
      <w:r>
        <w:br/>
        <w:t xml:space="preserve">                Node node = nodeList.item(i);</w:t>
      </w:r>
      <w:r>
        <w:br/>
        <w:t xml:space="preserve">                if (node.getNodeType() == Node.ELEMENT_NODE) {</w:t>
      </w:r>
      <w:r>
        <w:br/>
        <w:t xml:space="preserve">                    Element element = (Element) node;</w:t>
      </w:r>
      <w:r>
        <w:br/>
        <w:t xml:space="preserve">                    </w:t>
      </w:r>
      <w:r>
        <w:t>String code = element.getElementsByTagName("code").item(0).getTextContent();</w:t>
      </w:r>
      <w:r>
        <w:br/>
        <w:t xml:space="preserve">                    String name = element.getElementsByTagName("name").item(0).getTextContent();</w:t>
      </w:r>
      <w:r>
        <w:br/>
        <w:t xml:space="preserve">                    countries.add(new Country(code, name));</w:t>
      </w:r>
      <w:r>
        <w:br/>
        <w:t xml:space="preserve">                }</w:t>
      </w:r>
      <w:r>
        <w:br/>
        <w:t xml:space="preserve">    </w:t>
      </w:r>
      <w:r>
        <w:t xml:space="preserve">        }</w:t>
      </w:r>
      <w:r>
        <w:br/>
        <w:t xml:space="preserve">        } catch (Exception e) {</w:t>
      </w:r>
      <w:r>
        <w:br/>
        <w:t xml:space="preserve">            e.printStackTrace();</w:t>
      </w:r>
      <w:r>
        <w:br/>
        <w:t xml:space="preserve">            return null;</w:t>
      </w:r>
      <w:r>
        <w:br/>
        <w:t xml:space="preserve">        }</w:t>
      </w:r>
      <w:r>
        <w:br/>
        <w:t xml:space="preserve">        return countries;</w:t>
      </w:r>
      <w:r>
        <w:br/>
        <w:t xml:space="preserve">    }</w:t>
      </w:r>
      <w:r>
        <w:br/>
        <w:t>}</w:t>
      </w:r>
    </w:p>
    <w:p w14:paraId="2FA514E9" w14:textId="6B1FFBD2" w:rsidR="00415980" w:rsidRDefault="00415980"/>
    <w:p w14:paraId="450C8493" w14:textId="79171F10" w:rsidR="00415980" w:rsidRDefault="00415980" w:rsidP="00415980">
      <w:pPr>
        <w:pStyle w:val="Heading2"/>
      </w:pPr>
      <w:r>
        <w:t>Output</w:t>
      </w:r>
    </w:p>
    <w:p w14:paraId="070FA8B8" w14:textId="7EC850B7" w:rsidR="00415980" w:rsidRDefault="00415980" w:rsidP="00415980"/>
    <w:p w14:paraId="65CD6D52" w14:textId="0B02EFE2" w:rsidR="00415980" w:rsidRPr="00415980" w:rsidRDefault="00415980" w:rsidP="00415980">
      <w:r>
        <w:rPr>
          <w:noProof/>
        </w:rPr>
        <w:lastRenderedPageBreak/>
        <w:drawing>
          <wp:inline distT="0" distB="0" distL="0" distR="0" wp14:anchorId="4E4C0B8F" wp14:editId="443E8B68">
            <wp:extent cx="5486400" cy="2917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33A1" w14:textId="747D5C76" w:rsidR="00415980" w:rsidRDefault="00415980"/>
    <w:p w14:paraId="085104D2" w14:textId="77777777" w:rsidR="00415980" w:rsidRDefault="00415980"/>
    <w:p w14:paraId="516AB6D6" w14:textId="0814AB0D" w:rsidR="00960BFF" w:rsidRDefault="00415980">
      <w:pPr>
        <w:pStyle w:val="Heading1"/>
      </w:pPr>
      <w:r>
        <w:t>Exercise 6</w:t>
      </w:r>
      <w:r w:rsidR="006017FF">
        <w:br/>
      </w:r>
      <w:r w:rsidR="006017FF">
        <w:br/>
      </w:r>
      <w:r>
        <w:t>pom.xml</w:t>
      </w:r>
    </w:p>
    <w:p w14:paraId="05F50C35" w14:textId="77777777" w:rsidR="00960BFF" w:rsidRDefault="00415980">
      <w:r>
        <w:t>&lt;?xml version="1.0" encoding="UTF-8"?&gt;</w:t>
      </w:r>
      <w:r>
        <w:br/>
        <w:t>&lt;project xmlns="http://maven.a</w:t>
      </w:r>
      <w:r>
        <w:t>pache.org/POM/4.0.0"</w:t>
      </w:r>
      <w:r>
        <w:br/>
      </w:r>
      <w:r>
        <w:tab/>
      </w:r>
      <w:r>
        <w:tab/>
        <w:t xml:space="preserve"> xmlns:xsi="http://www.w3.org/2001/XMLSchema-instance"</w:t>
      </w:r>
      <w:r>
        <w:br/>
      </w:r>
      <w:r>
        <w:tab/>
      </w:r>
      <w:r>
        <w:tab/>
        <w:t xml:space="preserve"> xsi:schemaLocation="http://maven.apache.org/POM/4.0.0 https://maven.apache.org/xsd/maven-4.0.0.xsd"&gt;</w:t>
      </w:r>
      <w:r>
        <w:br/>
      </w:r>
      <w:r>
        <w:tab/>
        <w:t>&lt;modelVersion&gt;4.0.0&lt;/modelVersion&gt;</w:t>
      </w:r>
      <w:r>
        <w:br/>
      </w:r>
      <w:r>
        <w:br/>
      </w:r>
      <w:r>
        <w:tab/>
        <w:t>&lt;parent&gt;</w:t>
      </w:r>
      <w:r>
        <w:br/>
      </w:r>
      <w:r>
        <w:tab/>
      </w:r>
      <w:r>
        <w:tab/>
        <w:t>&lt;groupId&gt;org.springframew</w:t>
      </w:r>
      <w:r>
        <w:t>ork.boot&lt;/groupId&gt;</w:t>
      </w:r>
      <w:r>
        <w:br/>
      </w:r>
      <w:r>
        <w:tab/>
      </w:r>
      <w:r>
        <w:tab/>
        <w:t>&lt;artifactId&gt;spring-boot-starter-parent&lt;/artifactId&gt;</w:t>
      </w:r>
      <w:r>
        <w:br/>
      </w:r>
      <w:r>
        <w:tab/>
      </w:r>
      <w:r>
        <w:tab/>
        <w:t>&lt;version&gt;3.5.3&lt;/version&gt;</w:t>
      </w:r>
      <w:r>
        <w:br/>
      </w:r>
      <w:r>
        <w:tab/>
      </w:r>
      <w:r>
        <w:tab/>
        <w:t>&lt;relativePath/&gt; &lt;!-- lookup parent from repository --&gt;</w:t>
      </w:r>
      <w:r>
        <w:br/>
      </w:r>
      <w:r>
        <w:tab/>
        <w:t>&lt;/parent&gt;</w:t>
      </w:r>
      <w:r>
        <w:br/>
      </w:r>
      <w:r>
        <w:br/>
      </w:r>
      <w:r>
        <w:tab/>
        <w:t>&lt;groupId&gt;com.cognizant&lt;/groupId&gt;</w:t>
      </w:r>
      <w:r>
        <w:br/>
      </w:r>
      <w:r>
        <w:tab/>
        <w:t>&lt;artifactId&gt;jwt&lt;/artifactId&gt;</w:t>
      </w:r>
      <w:r>
        <w:br/>
      </w:r>
      <w:r>
        <w:tab/>
        <w:t>&lt;version&gt;0.0.1-SNAPSHO</w:t>
      </w:r>
      <w:r>
        <w:t>T&lt;/version&gt;</w:t>
      </w:r>
      <w:r>
        <w:br/>
      </w:r>
      <w:r>
        <w:tab/>
        <w:t>&lt;name&gt;jwt&lt;/name&gt;</w:t>
      </w:r>
      <w:r>
        <w:br/>
      </w:r>
      <w:r>
        <w:tab/>
        <w:t>&lt;description&gt;JWT Authentication Example with Spring Boot&lt;/description&gt;</w:t>
      </w:r>
      <w:r>
        <w:br/>
      </w:r>
      <w:r>
        <w:lastRenderedPageBreak/>
        <w:br/>
      </w:r>
      <w:r>
        <w:tab/>
        <w:t>&lt;properties&gt;</w:t>
      </w:r>
      <w:r>
        <w:br/>
      </w:r>
      <w:r>
        <w:tab/>
      </w:r>
      <w:r>
        <w:tab/>
        <w:t>&lt;java.version&gt;21&lt;/java.version&gt;</w:t>
      </w:r>
      <w:r>
        <w:br/>
      </w:r>
      <w:r>
        <w:tab/>
        <w:t>&lt;/properties&gt;</w:t>
      </w:r>
      <w:r>
        <w:br/>
      </w:r>
      <w:r>
        <w:br/>
      </w:r>
      <w:r>
        <w:tab/>
        <w:t>&lt;dependencies&gt;</w:t>
      </w:r>
      <w:r>
        <w:br/>
      </w:r>
      <w:r>
        <w:br/>
      </w:r>
      <w:r>
        <w:tab/>
      </w:r>
      <w:r>
        <w:tab/>
        <w:t>&lt;!-- Spring Boot Web --&gt;</w:t>
      </w:r>
      <w:r>
        <w:br/>
      </w:r>
      <w:r>
        <w:tab/>
      </w:r>
      <w:r>
        <w:tab/>
        <w:t>&lt;dependency&gt;</w:t>
      </w:r>
      <w:r>
        <w:br/>
      </w:r>
      <w:r>
        <w:tab/>
      </w:r>
      <w:r>
        <w:tab/>
      </w:r>
      <w:r>
        <w:tab/>
        <w:t>&lt;groupId&gt;org.springframewor</w:t>
      </w:r>
      <w:r>
        <w:t>k.boot&lt;/groupId&gt;</w:t>
      </w:r>
      <w:r>
        <w:br/>
      </w:r>
      <w:r>
        <w:tab/>
      </w:r>
      <w:r>
        <w:tab/>
      </w:r>
      <w:r>
        <w:tab/>
        <w:t>&lt;artifactId&gt;spring-boot-starter-web&lt;/artifactId&gt;</w:t>
      </w:r>
      <w:r>
        <w:br/>
      </w:r>
      <w:r>
        <w:tab/>
      </w:r>
      <w:r>
        <w:tab/>
        <w:t>&lt;/dependency&gt;</w:t>
      </w:r>
      <w:r>
        <w:br/>
      </w:r>
      <w:r>
        <w:br/>
      </w:r>
      <w:r>
        <w:tab/>
      </w:r>
      <w:r>
        <w:tab/>
        <w:t>&lt;!-- Spring Security --&gt;</w:t>
      </w:r>
      <w:r>
        <w:br/>
      </w:r>
      <w:r>
        <w:tab/>
      </w:r>
      <w:r>
        <w:tab/>
        <w:t>&lt;dependency&gt;</w:t>
      </w:r>
      <w:r>
        <w:br/>
      </w:r>
      <w:r>
        <w:tab/>
      </w:r>
      <w:r>
        <w:tab/>
      </w:r>
      <w:r>
        <w:tab/>
        <w:t>&lt;groupId&gt;org.springframework.boot&lt;/groupId&gt;</w:t>
      </w:r>
      <w:r>
        <w:br/>
      </w:r>
      <w:r>
        <w:tab/>
      </w:r>
      <w:r>
        <w:tab/>
      </w:r>
      <w:r>
        <w:tab/>
        <w:t>&lt;artifactId&gt;spring-boot-starter-security&lt;/artifactId&gt;</w:t>
      </w:r>
      <w:r>
        <w:br/>
      </w:r>
      <w:r>
        <w:tab/>
      </w:r>
      <w:r>
        <w:tab/>
        <w:t>&lt;/dependency&gt;</w:t>
      </w:r>
      <w:r>
        <w:br/>
      </w:r>
      <w:r>
        <w:br/>
      </w:r>
      <w:r>
        <w:tab/>
      </w:r>
      <w:r>
        <w:tab/>
        <w:t xml:space="preserve">&lt;!-- </w:t>
      </w:r>
      <w:r>
        <w:t>JWT 0.11.5 (works with Java 11+) --&gt;</w:t>
      </w:r>
      <w:r>
        <w:br/>
      </w:r>
      <w:r>
        <w:tab/>
      </w:r>
      <w:r>
        <w:tab/>
        <w:t>&lt;dependency&gt;</w:t>
      </w:r>
      <w:r>
        <w:br/>
      </w:r>
      <w:r>
        <w:tab/>
      </w:r>
      <w:r>
        <w:tab/>
      </w:r>
      <w:r>
        <w:tab/>
        <w:t>&lt;groupId&gt;io.jsonwebtoken&lt;/groupId&gt;</w:t>
      </w:r>
      <w:r>
        <w:br/>
      </w:r>
      <w:r>
        <w:tab/>
      </w:r>
      <w:r>
        <w:tab/>
      </w:r>
      <w:r>
        <w:tab/>
        <w:t>&lt;artifactId&gt;jjwt-api&lt;/artifactId&gt;</w:t>
      </w:r>
      <w:r>
        <w:br/>
      </w:r>
      <w:r>
        <w:tab/>
      </w:r>
      <w:r>
        <w:tab/>
      </w:r>
      <w:r>
        <w:tab/>
        <w:t>&lt;version&gt;0.11.5&lt;/version&gt;</w:t>
      </w:r>
      <w:r>
        <w:br/>
      </w:r>
      <w:r>
        <w:tab/>
      </w:r>
      <w:r>
        <w:tab/>
        <w:t>&lt;/dependency&gt;</w:t>
      </w:r>
      <w:r>
        <w:br/>
      </w:r>
      <w:r>
        <w:tab/>
      </w:r>
      <w:r>
        <w:tab/>
        <w:t>&lt;dependency&gt;</w:t>
      </w:r>
      <w:r>
        <w:br/>
      </w:r>
      <w:r>
        <w:tab/>
      </w:r>
      <w:r>
        <w:tab/>
      </w:r>
      <w:r>
        <w:tab/>
        <w:t>&lt;groupId&gt;io.jsonwebtoken&lt;/groupId&gt;</w:t>
      </w:r>
      <w:r>
        <w:br/>
      </w:r>
      <w:r>
        <w:tab/>
      </w:r>
      <w:r>
        <w:tab/>
      </w:r>
      <w:r>
        <w:tab/>
        <w:t>&lt;artifactId&gt;jjwt-impl&lt;/artif</w:t>
      </w:r>
      <w:r>
        <w:t>actId&gt;</w:t>
      </w:r>
      <w:r>
        <w:br/>
      </w:r>
      <w:r>
        <w:tab/>
      </w:r>
      <w:r>
        <w:tab/>
      </w:r>
      <w:r>
        <w:tab/>
        <w:t>&lt;version&gt;0.11.5&lt;/version&gt;</w:t>
      </w:r>
      <w:r>
        <w:br/>
      </w:r>
      <w:r>
        <w:tab/>
      </w:r>
      <w:r>
        <w:tab/>
      </w:r>
      <w:r>
        <w:tab/>
        <w:t>&lt;scope&gt;runtime&lt;/scope&gt;</w:t>
      </w:r>
      <w:r>
        <w:br/>
      </w:r>
      <w:r>
        <w:tab/>
      </w:r>
      <w:r>
        <w:tab/>
        <w:t>&lt;/dependency&gt;</w:t>
      </w:r>
      <w:r>
        <w:br/>
      </w:r>
      <w:r>
        <w:tab/>
      </w:r>
      <w:r>
        <w:tab/>
        <w:t>&lt;dependency&gt;</w:t>
      </w:r>
      <w:r>
        <w:br/>
      </w:r>
      <w:r>
        <w:tab/>
      </w:r>
      <w:r>
        <w:tab/>
      </w:r>
      <w:r>
        <w:tab/>
        <w:t>&lt;groupId&gt;io.jsonwebtoken&lt;/groupId&gt;</w:t>
      </w:r>
      <w:r>
        <w:br/>
      </w:r>
      <w:r>
        <w:tab/>
      </w:r>
      <w:r>
        <w:tab/>
      </w:r>
      <w:r>
        <w:tab/>
        <w:t>&lt;artifactId&gt;jjwt-jackson&lt;/artifactId&gt; &lt;!-- or jjwt-gson if you prefer --&gt;</w:t>
      </w:r>
      <w:r>
        <w:br/>
      </w:r>
      <w:r>
        <w:tab/>
      </w:r>
      <w:r>
        <w:tab/>
      </w:r>
      <w:r>
        <w:tab/>
        <w:t>&lt;version&gt;0.11.5&lt;/version&gt;</w:t>
      </w:r>
      <w:r>
        <w:br/>
      </w:r>
      <w:r>
        <w:tab/>
      </w:r>
      <w:r>
        <w:tab/>
      </w:r>
      <w:r>
        <w:tab/>
        <w:t>&lt;scope&gt;runtime&lt;/</w:t>
      </w:r>
      <w:r>
        <w:t>scope&gt;</w:t>
      </w:r>
      <w:r>
        <w:br/>
      </w:r>
      <w:r>
        <w:tab/>
      </w:r>
      <w:r>
        <w:tab/>
        <w:t>&lt;/dependency&gt;</w:t>
      </w:r>
      <w:r>
        <w:br/>
      </w:r>
      <w:r>
        <w:br/>
      </w:r>
      <w:r>
        <w:tab/>
      </w:r>
      <w:r>
        <w:tab/>
        <w:t>&lt;!-- Dev Tools (Optional) --&gt;</w:t>
      </w:r>
      <w:r>
        <w:br/>
      </w:r>
      <w:r>
        <w:tab/>
      </w:r>
      <w:r>
        <w:tab/>
        <w:t>&lt;dependency&gt;</w:t>
      </w:r>
      <w:r>
        <w:br/>
      </w:r>
      <w:r>
        <w:tab/>
      </w:r>
      <w:r>
        <w:tab/>
      </w:r>
      <w:r>
        <w:tab/>
        <w:t>&lt;groupId&gt;org.springframework.boot&lt;/groupId&gt;</w:t>
      </w:r>
      <w:r>
        <w:br/>
      </w:r>
      <w:r>
        <w:tab/>
      </w:r>
      <w:r>
        <w:tab/>
      </w:r>
      <w:r>
        <w:tab/>
        <w:t>&lt;artifactId&gt;spring-boot-devtools&lt;/artifactId&gt;</w:t>
      </w:r>
      <w:r>
        <w:br/>
      </w:r>
      <w:r>
        <w:lastRenderedPageBreak/>
        <w:tab/>
      </w:r>
      <w:r>
        <w:tab/>
      </w:r>
      <w:r>
        <w:tab/>
        <w:t>&lt;scope&gt;runtime&lt;/scope&gt;</w:t>
      </w:r>
      <w:r>
        <w:br/>
      </w:r>
      <w:r>
        <w:tab/>
      </w:r>
      <w:r>
        <w:tab/>
      </w:r>
      <w:r>
        <w:tab/>
        <w:t>&lt;optional&gt;true&lt;/optional&gt;</w:t>
      </w:r>
      <w:r>
        <w:br/>
      </w:r>
      <w:r>
        <w:tab/>
      </w:r>
      <w:r>
        <w:tab/>
        <w:t>&lt;/dependency&gt;</w:t>
      </w:r>
      <w:r>
        <w:br/>
      </w:r>
      <w:r>
        <w:br/>
      </w:r>
      <w:r>
        <w:tab/>
      </w:r>
      <w:r>
        <w:tab/>
        <w:t>&lt;!-- Test (Opti</w:t>
      </w:r>
      <w:r>
        <w:t>onal) --&gt;</w:t>
      </w:r>
      <w:r>
        <w:br/>
      </w:r>
      <w:r>
        <w:tab/>
      </w:r>
      <w:r>
        <w:tab/>
        <w:t>&lt;dependency&gt;</w:t>
      </w:r>
      <w:r>
        <w:br/>
      </w:r>
      <w:r>
        <w:tab/>
      </w:r>
      <w:r>
        <w:tab/>
      </w:r>
      <w:r>
        <w:tab/>
        <w:t>&lt;groupId&gt;org.springframework.boot&lt;/groupId&gt;</w:t>
      </w:r>
      <w:r>
        <w:br/>
      </w:r>
      <w:r>
        <w:tab/>
      </w:r>
      <w:r>
        <w:tab/>
      </w:r>
      <w:r>
        <w:tab/>
        <w:t>&lt;artifactId&gt;spring-boot-starter-test&lt;/artifactId&gt;</w:t>
      </w:r>
      <w:r>
        <w:br/>
      </w:r>
      <w:r>
        <w:tab/>
      </w:r>
      <w:r>
        <w:tab/>
      </w:r>
      <w:r>
        <w:tab/>
        <w:t>&lt;scope&gt;test&lt;/scope&gt;</w:t>
      </w:r>
      <w:r>
        <w:br/>
      </w:r>
      <w:r>
        <w:tab/>
      </w:r>
      <w:r>
        <w:tab/>
        <w:t>&lt;/dependency&gt;</w:t>
      </w:r>
      <w:r>
        <w:br/>
      </w:r>
      <w:r>
        <w:br/>
      </w:r>
      <w:r>
        <w:tab/>
        <w:t>&lt;/dependencies&gt;</w:t>
      </w:r>
      <w:r>
        <w:br/>
      </w:r>
      <w:r>
        <w:br/>
      </w:r>
      <w:r>
        <w:tab/>
        <w:t>&lt;build&gt;</w:t>
      </w:r>
      <w:r>
        <w:br/>
      </w:r>
      <w:r>
        <w:tab/>
      </w:r>
      <w:r>
        <w:tab/>
        <w:t>&lt;plugins&gt;</w:t>
      </w:r>
      <w:r>
        <w:br/>
      </w:r>
      <w:r>
        <w:tab/>
      </w:r>
      <w:r>
        <w:tab/>
      </w:r>
      <w:r>
        <w:tab/>
        <w:t>&lt;!-- Spring Boot Maven Plugin --&gt;</w:t>
      </w:r>
      <w:r>
        <w:br/>
      </w:r>
      <w:r>
        <w:tab/>
      </w:r>
      <w:r>
        <w:tab/>
      </w:r>
      <w:r>
        <w:tab/>
        <w:t>&lt;plugin&gt;</w:t>
      </w:r>
      <w:r>
        <w:br/>
      </w:r>
      <w:r>
        <w:tab/>
      </w:r>
      <w:r>
        <w:tab/>
      </w:r>
      <w:r>
        <w:tab/>
      </w:r>
      <w:r>
        <w:tab/>
        <w:t>&lt;groupId&gt;org.springframework.boot&lt;/groupId&gt;</w:t>
      </w:r>
      <w:r>
        <w:br/>
      </w:r>
      <w:r>
        <w:tab/>
      </w:r>
      <w:r>
        <w:tab/>
      </w:r>
      <w:r>
        <w:tab/>
      </w:r>
      <w:r>
        <w:tab/>
        <w:t>&lt;artifactId&gt;spring-boot-maven-plugin&lt;/artifactId&gt;</w:t>
      </w:r>
      <w:r>
        <w:br/>
      </w:r>
      <w:r>
        <w:tab/>
      </w:r>
      <w:r>
        <w:tab/>
      </w:r>
      <w:r>
        <w:tab/>
        <w:t>&lt;/plugin&gt;</w:t>
      </w:r>
      <w:r>
        <w:br/>
      </w:r>
      <w:r>
        <w:tab/>
      </w:r>
      <w:r>
        <w:tab/>
        <w:t>&lt;/plugins&gt;</w:t>
      </w:r>
      <w:r>
        <w:br/>
      </w:r>
      <w:r>
        <w:tab/>
        <w:t>&lt;/build&gt;</w:t>
      </w:r>
      <w:r>
        <w:br/>
        <w:t>&lt;/project&gt;</w:t>
      </w:r>
    </w:p>
    <w:p w14:paraId="38B0CA9C" w14:textId="1BF2BF82" w:rsidR="00960BFF" w:rsidRDefault="00415980">
      <w:pPr>
        <w:pStyle w:val="Heading1"/>
      </w:pPr>
      <w:r>
        <w:t>JwtApplication.java</w:t>
      </w:r>
    </w:p>
    <w:p w14:paraId="71598641" w14:textId="77777777" w:rsidR="00960BFF" w:rsidRDefault="00415980">
      <w:r>
        <w:t>package com.cognizant.jwt;</w:t>
      </w:r>
      <w:r>
        <w:br/>
      </w:r>
      <w:r>
        <w:br/>
        <w:t>import org.springframework.boot.SpringApp</w:t>
      </w:r>
      <w:r>
        <w:t>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JwtApplication {</w:t>
      </w:r>
      <w:r>
        <w:br/>
      </w:r>
      <w:r>
        <w:br/>
      </w:r>
      <w:r>
        <w:tab/>
        <w:t>public static void main(String[] args) {</w:t>
      </w:r>
      <w:r>
        <w:br/>
      </w:r>
      <w:r>
        <w:tab/>
      </w:r>
      <w:r>
        <w:tab/>
        <w:t>SpringApplication.run(JwtApplication.class, args);</w:t>
      </w:r>
      <w:r>
        <w:br/>
      </w:r>
      <w:r>
        <w:tab/>
        <w:t>}</w:t>
      </w:r>
      <w:r>
        <w:br/>
      </w:r>
      <w:r>
        <w:br/>
        <w:t>}</w:t>
      </w:r>
    </w:p>
    <w:p w14:paraId="128065AD" w14:textId="4AA99107" w:rsidR="00960BFF" w:rsidRDefault="00415980">
      <w:pPr>
        <w:pStyle w:val="Heading1"/>
      </w:pPr>
      <w:r>
        <w:lastRenderedPageBreak/>
        <w:t>SecurityConfig.java</w:t>
      </w:r>
    </w:p>
    <w:p w14:paraId="62C94D47" w14:textId="77777777" w:rsidR="00960BFF" w:rsidRDefault="00415980">
      <w:r>
        <w:t>package com.cognizant.jwt.config;</w:t>
      </w:r>
      <w:r>
        <w:br/>
      </w:r>
      <w:r>
        <w:br/>
        <w:t>import org.springframework.context.annotation.Configuration;</w:t>
      </w:r>
      <w:r>
        <w:br/>
        <w:t>import org.springframework.security.config.annotation.web.builders.HttpSecurity;</w:t>
      </w:r>
      <w:r>
        <w:br/>
        <w:t>import org.springframework.sec</w:t>
      </w:r>
      <w:r>
        <w:t>urity.web.SecurityFilterChain;</w:t>
      </w:r>
      <w:r>
        <w:br/>
        <w:t>import org.springframework.context.annotation.Bean;</w:t>
      </w:r>
      <w:r>
        <w:br/>
      </w:r>
      <w:r>
        <w:br/>
        <w:t>@Configuration</w:t>
      </w:r>
      <w:r>
        <w:br/>
        <w:t>public class SecurityConfig {</w:t>
      </w:r>
      <w:r>
        <w:br/>
      </w:r>
      <w:r>
        <w:br/>
        <w:t xml:space="preserve">    @Bean</w:t>
      </w:r>
      <w:r>
        <w:br/>
        <w:t xml:space="preserve">    public SecurityFilterChain filterChain(HttpSecurity http) throws Exception {</w:t>
      </w:r>
      <w:r>
        <w:br/>
        <w:t xml:space="preserve">        http.csrf().disable()</w:t>
      </w:r>
      <w:r>
        <w:br/>
        <w:t xml:space="preserve">     </w:t>
      </w:r>
      <w:r>
        <w:t xml:space="preserve">           .authorizeHttpRequests()</w:t>
      </w:r>
      <w:r>
        <w:br/>
        <w:t xml:space="preserve">                .requestMatchers("/authenticate").permitAll()</w:t>
      </w:r>
      <w:r>
        <w:br/>
        <w:t xml:space="preserve">                .anyRequest().authenticated()</w:t>
      </w:r>
      <w:r>
        <w:br/>
        <w:t xml:space="preserve">                .and().httpBasic(); // Basic Auth</w:t>
      </w:r>
      <w:r>
        <w:br/>
        <w:t xml:space="preserve">        return http.build();</w:t>
      </w:r>
      <w:r>
        <w:br/>
        <w:t xml:space="preserve">    }</w:t>
      </w:r>
      <w:r>
        <w:br/>
        <w:t>}</w:t>
      </w:r>
    </w:p>
    <w:p w14:paraId="5FA675CE" w14:textId="662D9939" w:rsidR="00960BFF" w:rsidRDefault="00415980">
      <w:pPr>
        <w:pStyle w:val="Heading1"/>
      </w:pPr>
      <w:r>
        <w:t>AuthController.java</w:t>
      </w:r>
    </w:p>
    <w:p w14:paraId="100257F3" w14:textId="77777777" w:rsidR="00960BFF" w:rsidRDefault="00415980">
      <w:r>
        <w:t>package com.cognizant.jwt.controller;</w:t>
      </w:r>
      <w:r>
        <w:br/>
      </w:r>
      <w:r>
        <w:br/>
        <w:t>import com.cognizant.jwt.util.JwtUtil;</w:t>
      </w:r>
      <w:r>
        <w:br/>
        <w:t>import jakarta.servlet.http.HttpServletRequest;</w:t>
      </w:r>
      <w:r>
        <w:br/>
        <w:t>import org.springframework.beans.factory.annotation.Autowired;</w:t>
      </w:r>
      <w:r>
        <w:br/>
        <w:t>import org.springf</w:t>
      </w:r>
      <w:r>
        <w:t>ramework.web.bind.annotation.GetMapping;</w:t>
      </w:r>
      <w:r>
        <w:br/>
        <w:t>import org.springframework.web.bind.annotation.RestController;</w:t>
      </w:r>
      <w:r>
        <w:br/>
      </w:r>
      <w:r>
        <w:br/>
        <w:t>import java.util.Base64;</w:t>
      </w:r>
      <w:r>
        <w:br/>
      </w:r>
      <w:r>
        <w:br/>
        <w:t>@RestController</w:t>
      </w:r>
      <w:r>
        <w:br/>
        <w:t>public class AuthController {</w:t>
      </w:r>
      <w:r>
        <w:br/>
      </w:r>
      <w:r>
        <w:br/>
        <w:t xml:space="preserve">    @Autowired</w:t>
      </w:r>
      <w:r>
        <w:br/>
        <w:t xml:space="preserve">    private JwtUtil jwtUtil;</w:t>
      </w:r>
      <w:r>
        <w:br/>
      </w:r>
      <w:r>
        <w:br/>
        <w:t xml:space="preserve">    @GetMapping("/authenticate")</w:t>
      </w:r>
      <w:r>
        <w:br/>
      </w:r>
      <w:r>
        <w:t xml:space="preserve">    public String generateToken(HttpServletRequest request) {</w:t>
      </w:r>
      <w:r>
        <w:br/>
        <w:t xml:space="preserve">        String authHeader = request.getHeader("Authorization");</w:t>
      </w:r>
      <w:r>
        <w:br/>
      </w:r>
      <w:r>
        <w:lastRenderedPageBreak/>
        <w:br/>
        <w:t xml:space="preserve">        if (authHeader != null &amp;&amp; authHeader.startsWith("Basic ")) {</w:t>
      </w:r>
      <w:r>
        <w:br/>
        <w:t xml:space="preserve">            String base64Credentials = authHeader.substring(</w:t>
      </w:r>
      <w:r>
        <w:t>"Basic ".length());</w:t>
      </w:r>
      <w:r>
        <w:br/>
        <w:t xml:space="preserve">            byte[] credDecoded = Base64.getDecoder().decode(base64Credentials);</w:t>
      </w:r>
      <w:r>
        <w:br/>
        <w:t xml:space="preserve">            String credentials = new String(credDecoded);</w:t>
      </w:r>
      <w:r>
        <w:br/>
        <w:t xml:space="preserve">            String[] values = credentials.split(":", 2);</w:t>
      </w:r>
      <w:r>
        <w:br/>
        <w:t xml:space="preserve">            String username = values[0];</w:t>
      </w:r>
      <w:r>
        <w:br/>
      </w:r>
      <w:r>
        <w:t xml:space="preserve">            String password = values[1];</w:t>
      </w:r>
      <w:r>
        <w:br/>
      </w:r>
      <w:r>
        <w:br/>
        <w:t xml:space="preserve">            // You can replace this with your actual user validation</w:t>
      </w:r>
      <w:r>
        <w:br/>
        <w:t xml:space="preserve">            if ("user".equals(username) &amp;&amp; "pwd".equals(password)) {</w:t>
      </w:r>
      <w:r>
        <w:br/>
        <w:t xml:space="preserve">                String token = jwtUtil.generateToken(username);</w:t>
      </w:r>
      <w:r>
        <w:br/>
        <w:t xml:space="preserve">            </w:t>
      </w:r>
      <w:r>
        <w:t xml:space="preserve">    return "{\"token\":\"" + token + "\"}";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return "{\"error\":\"Invalid credentials\"}";</w:t>
      </w:r>
      <w:r>
        <w:br/>
        <w:t xml:space="preserve">    }</w:t>
      </w:r>
      <w:r>
        <w:br/>
        <w:t>}</w:t>
      </w:r>
    </w:p>
    <w:p w14:paraId="44F4BF46" w14:textId="2EFEE24B" w:rsidR="00960BFF" w:rsidRDefault="00415980">
      <w:pPr>
        <w:pStyle w:val="Heading1"/>
      </w:pPr>
      <w:r>
        <w:t>JwtUtil.java</w:t>
      </w:r>
    </w:p>
    <w:p w14:paraId="7C5AAA88" w14:textId="77777777" w:rsidR="00960BFF" w:rsidRDefault="00415980">
      <w:r>
        <w:t>package com.cognizant.jwt.util;</w:t>
      </w:r>
      <w:r>
        <w:br/>
      </w:r>
      <w:r>
        <w:br/>
        <w:t>import io.jsonwebtoken.Jwts;</w:t>
      </w:r>
      <w:r>
        <w:br/>
        <w:t>im</w:t>
      </w:r>
      <w:r>
        <w:t>port io.jsonwebtoken.SignatureAlgorithm;</w:t>
      </w:r>
      <w:r>
        <w:br/>
        <w:t>import org.springframework.stereotype.Component;</w:t>
      </w:r>
      <w:r>
        <w:br/>
      </w:r>
      <w:r>
        <w:br/>
        <w:t>import java.util.Date;</w:t>
      </w:r>
      <w:r>
        <w:br/>
      </w:r>
      <w:r>
        <w:br/>
        <w:t>@Component</w:t>
      </w:r>
      <w:r>
        <w:br/>
        <w:t>public class JwtUtil {</w:t>
      </w:r>
      <w:r>
        <w:br/>
      </w:r>
      <w:r>
        <w:br/>
        <w:t xml:space="preserve">    private final String SECRET_KEY = "secret";</w:t>
      </w:r>
      <w:r>
        <w:br/>
      </w:r>
      <w:r>
        <w:br/>
        <w:t xml:space="preserve">    public String generateToken(String username) {</w:t>
      </w:r>
      <w:r>
        <w:br/>
        <w:t xml:space="preserve">      </w:t>
      </w:r>
      <w:r>
        <w:t xml:space="preserve">  return Jwts.builder()</w:t>
      </w:r>
      <w:r>
        <w:br/>
        <w:t xml:space="preserve">                .setSubject(username)</w:t>
      </w:r>
      <w:r>
        <w:br/>
        <w:t xml:space="preserve">                .setIssuedAt(new Date(System.currentTimeMillis()))</w:t>
      </w:r>
      <w:r>
        <w:br/>
        <w:t xml:space="preserve">                .setExpiration(new Date(System.currentTimeMillis() + 1000 * 60 * 60)) // 1 hour</w:t>
      </w:r>
      <w:r>
        <w:br/>
        <w:t xml:space="preserve">                .signWith(Signa</w:t>
      </w:r>
      <w:r>
        <w:t>tureAlgorithm.HS256, SECRET_KEY)</w:t>
      </w:r>
      <w:r>
        <w:br/>
        <w:t xml:space="preserve">                .compact();</w:t>
      </w:r>
      <w:r>
        <w:br/>
      </w:r>
      <w:r>
        <w:lastRenderedPageBreak/>
        <w:t xml:space="preserve">    }</w:t>
      </w:r>
      <w:r>
        <w:br/>
        <w:t>}</w:t>
      </w:r>
    </w:p>
    <w:p w14:paraId="33BDFC5E" w14:textId="033C1C69" w:rsidR="00960BFF" w:rsidRDefault="00415980">
      <w:pPr>
        <w:pStyle w:val="Heading1"/>
      </w:pPr>
      <w:r>
        <w:t>JwtApplicationTests.java</w:t>
      </w:r>
    </w:p>
    <w:p w14:paraId="1A87788B" w14:textId="77777777" w:rsidR="00960BFF" w:rsidRDefault="00415980">
      <w:r>
        <w:t>package com.cognizant.jwt;</w:t>
      </w:r>
      <w:r>
        <w:br/>
      </w:r>
      <w:r>
        <w:br/>
        <w:t>import org</w:t>
      </w:r>
      <w:r>
        <w:t>.junit.jupiter.api.Test;</w:t>
      </w:r>
      <w:r>
        <w:br/>
        <w:t>import org.springframework.boot.test.context.SpringBootTest;</w:t>
      </w:r>
      <w:r>
        <w:br/>
      </w:r>
      <w:r>
        <w:br/>
        <w:t>@SpringBootTest</w:t>
      </w:r>
      <w:r>
        <w:br/>
        <w:t>class JwtApplicationTests {</w:t>
      </w:r>
      <w:r>
        <w:br/>
      </w:r>
      <w:r>
        <w:br/>
      </w:r>
      <w:r>
        <w:tab/>
        <w:t>@Test</w:t>
      </w:r>
      <w:r>
        <w:br/>
      </w:r>
      <w:r>
        <w:tab/>
        <w:t>void contextLoads() {</w:t>
      </w:r>
      <w:r>
        <w:br/>
      </w:r>
      <w:r>
        <w:tab/>
        <w:t>}</w:t>
      </w:r>
      <w:r>
        <w:br/>
      </w:r>
      <w:r>
        <w:br/>
        <w:t>}</w:t>
      </w:r>
    </w:p>
    <w:p w14:paraId="510CA046" w14:textId="2E76E1E2" w:rsidR="00960BFF" w:rsidRDefault="00960BFF" w:rsidP="006017FF">
      <w:pPr>
        <w:pStyle w:val="Heading2"/>
      </w:pPr>
    </w:p>
    <w:p w14:paraId="21C4716C" w14:textId="1F3AFC02" w:rsidR="00415980" w:rsidRDefault="00415980" w:rsidP="00415980">
      <w:pPr>
        <w:pStyle w:val="Heading2"/>
      </w:pPr>
      <w:r>
        <w:t>Output</w:t>
      </w:r>
    </w:p>
    <w:p w14:paraId="34E2AD66" w14:textId="7722DF45" w:rsidR="00415980" w:rsidRDefault="00415980" w:rsidP="00415980"/>
    <w:p w14:paraId="0FDC4345" w14:textId="22D98035" w:rsidR="00415980" w:rsidRPr="00415980" w:rsidRDefault="00415980" w:rsidP="00415980">
      <w:r>
        <w:rPr>
          <w:noProof/>
        </w:rPr>
        <w:drawing>
          <wp:inline distT="0" distB="0" distL="0" distR="0" wp14:anchorId="2BC97DD3" wp14:editId="39F29163">
            <wp:extent cx="5486400" cy="2924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980" w:rsidRPr="00415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5980"/>
    <w:rsid w:val="006017FF"/>
    <w:rsid w:val="00960B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22CD9"/>
  <w14:defaultImageDpi w14:val="300"/>
  <w15:docId w15:val="{7A076968-6B8D-48C0-8F48-7EAC5B9D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2</cp:revision>
  <dcterms:created xsi:type="dcterms:W3CDTF">2025-07-12T11:08:00Z</dcterms:created>
  <dcterms:modified xsi:type="dcterms:W3CDTF">2025-07-12T11:08:00Z</dcterms:modified>
  <cp:category/>
</cp:coreProperties>
</file>