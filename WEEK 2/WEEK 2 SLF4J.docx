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3D69" w14:textId="77777777" w:rsidR="00EA337B" w:rsidRPr="006A2F0E" w:rsidRDefault="007F6C38" w:rsidP="006A2F0E">
      <w:pPr>
        <w:pStyle w:val="Heading1"/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>Exercise 1: Logging Error Messages and Warning Levels</w:t>
      </w:r>
    </w:p>
    <w:p w14:paraId="07D7DBA1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A2F0E">
        <w:rPr>
          <w:rFonts w:ascii="Times New Roman" w:hAnsi="Times New Roman" w:cs="Times New Roman"/>
          <w:sz w:val="26"/>
          <w:szCs w:val="26"/>
        </w:rPr>
        <w:t>Task:</w:t>
      </w:r>
    </w:p>
    <w:p w14:paraId="0A25BCC0" w14:textId="6BAA85B2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Write a Java application that demonstrates logging error messages and warning levels </w:t>
      </w:r>
    </w:p>
    <w:p w14:paraId="64C6CD51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using SLF4J. </w:t>
      </w:r>
    </w:p>
    <w:p w14:paraId="39BF85C7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Step-by-Step Solution: </w:t>
      </w:r>
    </w:p>
    <w:p w14:paraId="037BE59C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1. Add SLF4J and </w:t>
      </w:r>
      <w:proofErr w:type="spellStart"/>
      <w:r w:rsidRPr="006A2F0E">
        <w:rPr>
          <w:rFonts w:ascii="Times New Roman" w:hAnsi="Times New Roman" w:cs="Times New Roman"/>
        </w:rPr>
        <w:t>Logback</w:t>
      </w:r>
      <w:proofErr w:type="spellEnd"/>
      <w:r w:rsidRPr="006A2F0E">
        <w:rPr>
          <w:rFonts w:ascii="Times New Roman" w:hAnsi="Times New Roman" w:cs="Times New Roman"/>
        </w:rPr>
        <w:t xml:space="preserve"> dependencies to your pom.xml file: </w:t>
      </w:r>
    </w:p>
    <w:p w14:paraId="43243BA2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&lt;dependency&gt; </w:t>
      </w:r>
    </w:p>
    <w:p w14:paraId="601084E6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&lt;</w:t>
      </w:r>
      <w:proofErr w:type="spellStart"/>
      <w:r w:rsidRPr="006A2F0E">
        <w:rPr>
          <w:rFonts w:ascii="Times New Roman" w:hAnsi="Times New Roman" w:cs="Times New Roman"/>
        </w:rPr>
        <w:t>groupId</w:t>
      </w:r>
      <w:proofErr w:type="spellEnd"/>
      <w:r w:rsidRPr="006A2F0E">
        <w:rPr>
          <w:rFonts w:ascii="Times New Roman" w:hAnsi="Times New Roman" w:cs="Times New Roman"/>
        </w:rPr>
        <w:t>&gt;org.slf4j&lt;/</w:t>
      </w:r>
      <w:proofErr w:type="spellStart"/>
      <w:r w:rsidRPr="006A2F0E">
        <w:rPr>
          <w:rFonts w:ascii="Times New Roman" w:hAnsi="Times New Roman" w:cs="Times New Roman"/>
        </w:rPr>
        <w:t>groupId</w:t>
      </w:r>
      <w:proofErr w:type="spellEnd"/>
      <w:r w:rsidRPr="006A2F0E">
        <w:rPr>
          <w:rFonts w:ascii="Times New Roman" w:hAnsi="Times New Roman" w:cs="Times New Roman"/>
        </w:rPr>
        <w:t xml:space="preserve">&gt; </w:t>
      </w:r>
    </w:p>
    <w:p w14:paraId="74C75D98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&lt;</w:t>
      </w:r>
      <w:proofErr w:type="spellStart"/>
      <w:r w:rsidRPr="006A2F0E">
        <w:rPr>
          <w:rFonts w:ascii="Times New Roman" w:hAnsi="Times New Roman" w:cs="Times New Roman"/>
        </w:rPr>
        <w:t>artifactId</w:t>
      </w:r>
      <w:proofErr w:type="spellEnd"/>
      <w:r w:rsidRPr="006A2F0E">
        <w:rPr>
          <w:rFonts w:ascii="Times New Roman" w:hAnsi="Times New Roman" w:cs="Times New Roman"/>
        </w:rPr>
        <w:t>&gt;slf4j-api&lt;/</w:t>
      </w:r>
      <w:proofErr w:type="spellStart"/>
      <w:r w:rsidRPr="006A2F0E">
        <w:rPr>
          <w:rFonts w:ascii="Times New Roman" w:hAnsi="Times New Roman" w:cs="Times New Roman"/>
        </w:rPr>
        <w:t>artifactId</w:t>
      </w:r>
      <w:proofErr w:type="spellEnd"/>
      <w:r w:rsidRPr="006A2F0E">
        <w:rPr>
          <w:rFonts w:ascii="Times New Roman" w:hAnsi="Times New Roman" w:cs="Times New Roman"/>
        </w:rPr>
        <w:t xml:space="preserve">&gt; </w:t>
      </w:r>
    </w:p>
    <w:p w14:paraId="1F5E7B98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&lt;version&gt;1.7.30&lt;/version&gt; </w:t>
      </w:r>
    </w:p>
    <w:p w14:paraId="06B834F0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&lt;/dependency&gt; </w:t>
      </w:r>
    </w:p>
    <w:p w14:paraId="63D38FEF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&lt;dependency&gt; </w:t>
      </w:r>
    </w:p>
    <w:p w14:paraId="4645BF3B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&lt;</w:t>
      </w:r>
      <w:proofErr w:type="spellStart"/>
      <w:r w:rsidRPr="006A2F0E">
        <w:rPr>
          <w:rFonts w:ascii="Times New Roman" w:hAnsi="Times New Roman" w:cs="Times New Roman"/>
        </w:rPr>
        <w:t>groupId</w:t>
      </w:r>
      <w:proofErr w:type="spellEnd"/>
      <w:r w:rsidRPr="006A2F0E">
        <w:rPr>
          <w:rFonts w:ascii="Times New Roman" w:hAnsi="Times New Roman" w:cs="Times New Roman"/>
        </w:rPr>
        <w:t>&gt;</w:t>
      </w:r>
      <w:proofErr w:type="spellStart"/>
      <w:r w:rsidRPr="006A2F0E">
        <w:rPr>
          <w:rFonts w:ascii="Times New Roman" w:hAnsi="Times New Roman" w:cs="Times New Roman"/>
        </w:rPr>
        <w:t>ch.qos.logback</w:t>
      </w:r>
      <w:proofErr w:type="spellEnd"/>
      <w:r w:rsidRPr="006A2F0E">
        <w:rPr>
          <w:rFonts w:ascii="Times New Roman" w:hAnsi="Times New Roman" w:cs="Times New Roman"/>
        </w:rPr>
        <w:t>&lt;/</w:t>
      </w:r>
      <w:proofErr w:type="spellStart"/>
      <w:r w:rsidRPr="006A2F0E">
        <w:rPr>
          <w:rFonts w:ascii="Times New Roman" w:hAnsi="Times New Roman" w:cs="Times New Roman"/>
        </w:rPr>
        <w:t>groupId</w:t>
      </w:r>
      <w:proofErr w:type="spellEnd"/>
      <w:r w:rsidRPr="006A2F0E">
        <w:rPr>
          <w:rFonts w:ascii="Times New Roman" w:hAnsi="Times New Roman" w:cs="Times New Roman"/>
        </w:rPr>
        <w:t xml:space="preserve">&gt; </w:t>
      </w:r>
    </w:p>
    <w:p w14:paraId="7CC61A7D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&lt;</w:t>
      </w:r>
      <w:proofErr w:type="spellStart"/>
      <w:r w:rsidRPr="006A2F0E">
        <w:rPr>
          <w:rFonts w:ascii="Times New Roman" w:hAnsi="Times New Roman" w:cs="Times New Roman"/>
        </w:rPr>
        <w:t>artifactId</w:t>
      </w:r>
      <w:proofErr w:type="spellEnd"/>
      <w:r w:rsidRPr="006A2F0E">
        <w:rPr>
          <w:rFonts w:ascii="Times New Roman" w:hAnsi="Times New Roman" w:cs="Times New Roman"/>
        </w:rPr>
        <w:t>&gt;</w:t>
      </w:r>
      <w:proofErr w:type="spellStart"/>
      <w:r w:rsidRPr="006A2F0E">
        <w:rPr>
          <w:rFonts w:ascii="Times New Roman" w:hAnsi="Times New Roman" w:cs="Times New Roman"/>
        </w:rPr>
        <w:t>logback</w:t>
      </w:r>
      <w:proofErr w:type="spellEnd"/>
      <w:r w:rsidRPr="006A2F0E">
        <w:rPr>
          <w:rFonts w:ascii="Times New Roman" w:hAnsi="Times New Roman" w:cs="Times New Roman"/>
        </w:rPr>
        <w:t>-classic&lt;/</w:t>
      </w:r>
      <w:proofErr w:type="spellStart"/>
      <w:r w:rsidRPr="006A2F0E">
        <w:rPr>
          <w:rFonts w:ascii="Times New Roman" w:hAnsi="Times New Roman" w:cs="Times New Roman"/>
        </w:rPr>
        <w:t>artifactId</w:t>
      </w:r>
      <w:proofErr w:type="spellEnd"/>
      <w:r w:rsidRPr="006A2F0E">
        <w:rPr>
          <w:rFonts w:ascii="Times New Roman" w:hAnsi="Times New Roman" w:cs="Times New Roman"/>
        </w:rPr>
        <w:t xml:space="preserve">&gt; </w:t>
      </w:r>
    </w:p>
    <w:p w14:paraId="56F3285E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&lt;version&gt;1.2.3&lt;/version&gt; </w:t>
      </w:r>
    </w:p>
    <w:p w14:paraId="49607AD6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&lt;/dependency&gt; </w:t>
      </w:r>
    </w:p>
    <w:p w14:paraId="155531AC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2. Create a Java class that uses SLF4J for logging: </w:t>
      </w:r>
    </w:p>
    <w:p w14:paraId="005F435E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import </w:t>
      </w:r>
      <w:proofErr w:type="gramStart"/>
      <w:r w:rsidRPr="006A2F0E">
        <w:rPr>
          <w:rFonts w:ascii="Times New Roman" w:hAnsi="Times New Roman" w:cs="Times New Roman"/>
        </w:rPr>
        <w:t>org.slf4j.Logger</w:t>
      </w:r>
      <w:proofErr w:type="gramEnd"/>
      <w:r w:rsidRPr="006A2F0E">
        <w:rPr>
          <w:rFonts w:ascii="Times New Roman" w:hAnsi="Times New Roman" w:cs="Times New Roman"/>
        </w:rPr>
        <w:t xml:space="preserve">; </w:t>
      </w:r>
    </w:p>
    <w:p w14:paraId="61A8233F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import </w:t>
      </w:r>
      <w:proofErr w:type="gramStart"/>
      <w:r w:rsidRPr="006A2F0E">
        <w:rPr>
          <w:rFonts w:ascii="Times New Roman" w:hAnsi="Times New Roman" w:cs="Times New Roman"/>
        </w:rPr>
        <w:t>org.slf4j.LoggerFactory</w:t>
      </w:r>
      <w:proofErr w:type="gramEnd"/>
      <w:r w:rsidRPr="006A2F0E">
        <w:rPr>
          <w:rFonts w:ascii="Times New Roman" w:hAnsi="Times New Roman" w:cs="Times New Roman"/>
        </w:rPr>
        <w:t xml:space="preserve">; </w:t>
      </w:r>
    </w:p>
    <w:p w14:paraId="0A5D0747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</w:t>
      </w:r>
    </w:p>
    <w:p w14:paraId="2DECD30F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public class </w:t>
      </w:r>
      <w:proofErr w:type="spellStart"/>
      <w:r w:rsidRPr="006A2F0E">
        <w:rPr>
          <w:rFonts w:ascii="Times New Roman" w:hAnsi="Times New Roman" w:cs="Times New Roman"/>
        </w:rPr>
        <w:t>LoggingExample</w:t>
      </w:r>
      <w:proofErr w:type="spellEnd"/>
      <w:r w:rsidRPr="006A2F0E">
        <w:rPr>
          <w:rFonts w:ascii="Times New Roman" w:hAnsi="Times New Roman" w:cs="Times New Roman"/>
        </w:rPr>
        <w:t xml:space="preserve"> { </w:t>
      </w:r>
    </w:p>
    <w:p w14:paraId="7169BCFD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6A2F0E">
        <w:rPr>
          <w:rFonts w:ascii="Times New Roman" w:hAnsi="Times New Roman" w:cs="Times New Roman"/>
        </w:rPr>
        <w:t>logger</w:t>
      </w:r>
      <w:proofErr w:type="spellEnd"/>
      <w:r w:rsidRPr="006A2F0E">
        <w:rPr>
          <w:rFonts w:ascii="Times New Roman" w:hAnsi="Times New Roman" w:cs="Times New Roman"/>
        </w:rPr>
        <w:t xml:space="preserve"> = </w:t>
      </w:r>
      <w:proofErr w:type="spellStart"/>
      <w:r w:rsidRPr="006A2F0E">
        <w:rPr>
          <w:rFonts w:ascii="Times New Roman" w:hAnsi="Times New Roman" w:cs="Times New Roman"/>
        </w:rPr>
        <w:t>LoggerFactory.getLogger</w:t>
      </w:r>
      <w:proofErr w:type="spellEnd"/>
      <w:r w:rsidRPr="006A2F0E">
        <w:rPr>
          <w:rFonts w:ascii="Times New Roman" w:hAnsi="Times New Roman" w:cs="Times New Roman"/>
        </w:rPr>
        <w:t>(</w:t>
      </w:r>
      <w:proofErr w:type="spellStart"/>
      <w:r w:rsidRPr="006A2F0E">
        <w:rPr>
          <w:rFonts w:ascii="Times New Roman" w:hAnsi="Times New Roman" w:cs="Times New Roman"/>
        </w:rPr>
        <w:t>LoggingExample.class</w:t>
      </w:r>
      <w:proofErr w:type="spellEnd"/>
      <w:proofErr w:type="gramStart"/>
      <w:r w:rsidRPr="006A2F0E">
        <w:rPr>
          <w:rFonts w:ascii="Times New Roman" w:hAnsi="Times New Roman" w:cs="Times New Roman"/>
        </w:rPr>
        <w:t>);</w:t>
      </w:r>
      <w:proofErr w:type="gramEnd"/>
      <w:r w:rsidRPr="006A2F0E">
        <w:rPr>
          <w:rFonts w:ascii="Times New Roman" w:hAnsi="Times New Roman" w:cs="Times New Roman"/>
        </w:rPr>
        <w:t xml:space="preserve"> </w:t>
      </w:r>
    </w:p>
    <w:p w14:paraId="00842E40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</w:t>
      </w:r>
    </w:p>
    <w:p w14:paraId="69EEF5EF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public static void </w:t>
      </w:r>
      <w:proofErr w:type="gramStart"/>
      <w:r w:rsidRPr="006A2F0E">
        <w:rPr>
          <w:rFonts w:ascii="Times New Roman" w:hAnsi="Times New Roman" w:cs="Times New Roman"/>
        </w:rPr>
        <w:t>main(</w:t>
      </w:r>
      <w:proofErr w:type="gramEnd"/>
      <w:r w:rsidRPr="006A2F0E">
        <w:rPr>
          <w:rFonts w:ascii="Times New Roman" w:hAnsi="Times New Roman" w:cs="Times New Roman"/>
        </w:rPr>
        <w:t xml:space="preserve">String[] </w:t>
      </w:r>
      <w:proofErr w:type="spellStart"/>
      <w:r w:rsidRPr="006A2F0E">
        <w:rPr>
          <w:rFonts w:ascii="Times New Roman" w:hAnsi="Times New Roman" w:cs="Times New Roman"/>
        </w:rPr>
        <w:t>args</w:t>
      </w:r>
      <w:proofErr w:type="spellEnd"/>
      <w:r w:rsidRPr="006A2F0E">
        <w:rPr>
          <w:rFonts w:ascii="Times New Roman" w:hAnsi="Times New Roman" w:cs="Times New Roman"/>
        </w:rPr>
        <w:t xml:space="preserve">) { </w:t>
      </w:r>
    </w:p>
    <w:p w14:paraId="0F5DC3DF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2F0E">
        <w:rPr>
          <w:rFonts w:ascii="Times New Roman" w:hAnsi="Times New Roman" w:cs="Times New Roman"/>
        </w:rPr>
        <w:t>logger.error</w:t>
      </w:r>
      <w:proofErr w:type="spellEnd"/>
      <w:proofErr w:type="gramEnd"/>
      <w:r w:rsidRPr="006A2F0E">
        <w:rPr>
          <w:rFonts w:ascii="Times New Roman" w:hAnsi="Times New Roman" w:cs="Times New Roman"/>
        </w:rPr>
        <w:t xml:space="preserve">("This is an error message"); </w:t>
      </w:r>
    </w:p>
    <w:p w14:paraId="1B2FEC20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2F0E">
        <w:rPr>
          <w:rFonts w:ascii="Times New Roman" w:hAnsi="Times New Roman" w:cs="Times New Roman"/>
        </w:rPr>
        <w:t>logger.warn</w:t>
      </w:r>
      <w:proofErr w:type="spellEnd"/>
      <w:proofErr w:type="gramEnd"/>
      <w:r w:rsidRPr="006A2F0E">
        <w:rPr>
          <w:rFonts w:ascii="Times New Roman" w:hAnsi="Times New Roman" w:cs="Times New Roman"/>
        </w:rPr>
        <w:t xml:space="preserve">("This is a warning message"); </w:t>
      </w:r>
    </w:p>
    <w:p w14:paraId="18823E40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} </w:t>
      </w:r>
    </w:p>
    <w:p w14:paraId="615180BC" w14:textId="579AE0AF" w:rsidR="00EA337B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lastRenderedPageBreak/>
        <w:t>}</w:t>
      </w:r>
      <w:r w:rsidRPr="006A2F0E">
        <w:rPr>
          <w:rFonts w:ascii="Times New Roman" w:hAnsi="Times New Roman" w:cs="Times New Roman"/>
        </w:rPr>
        <w:br/>
      </w:r>
    </w:p>
    <w:p w14:paraId="0EC48EC2" w14:textId="0450C452" w:rsidR="00EA337B" w:rsidRPr="006A2F0E" w:rsidRDefault="007F6C38" w:rsidP="006A2F0E">
      <w:pPr>
        <w:pStyle w:val="Heading2"/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>Pom.xml</w:t>
      </w:r>
    </w:p>
    <w:p w14:paraId="7DE0CDD4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br/>
        <w:t xml:space="preserve">&lt;project </w:t>
      </w:r>
      <w:proofErr w:type="spellStart"/>
      <w:r w:rsidRPr="006A2F0E">
        <w:rPr>
          <w:rFonts w:ascii="Times New Roman" w:hAnsi="Times New Roman" w:cs="Times New Roman"/>
        </w:rPr>
        <w:t>xmlns</w:t>
      </w:r>
      <w:proofErr w:type="spellEnd"/>
      <w:r w:rsidRPr="006A2F0E">
        <w:rPr>
          <w:rFonts w:ascii="Times New Roman" w:hAnsi="Times New Roman" w:cs="Times New Roman"/>
        </w:rPr>
        <w:t>="http://maven.apache.org/POM/4.0.0"</w:t>
      </w:r>
    </w:p>
    <w:p w14:paraId="34454ACF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A2F0E">
        <w:rPr>
          <w:rFonts w:ascii="Times New Roman" w:hAnsi="Times New Roman" w:cs="Times New Roman"/>
        </w:rPr>
        <w:t>xmlns:xsi</w:t>
      </w:r>
      <w:proofErr w:type="spellEnd"/>
      <w:proofErr w:type="gramEnd"/>
      <w:r w:rsidRPr="006A2F0E">
        <w:rPr>
          <w:rFonts w:ascii="Times New Roman" w:hAnsi="Times New Roman" w:cs="Times New Roman"/>
        </w:rPr>
        <w:t>="http://www.w3.org/2001/XMLSchema-instance"</w:t>
      </w:r>
    </w:p>
    <w:p w14:paraId="6153A65D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A2F0E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6A2F0E">
        <w:rPr>
          <w:rFonts w:ascii="Times New Roman" w:hAnsi="Times New Roman" w:cs="Times New Roman"/>
        </w:rPr>
        <w:t>="http://maven.apache.org/POM/4.0.0</w:t>
      </w:r>
    </w:p>
    <w:p w14:paraId="61221C58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http://maven.apache.org/xsd/maven-4.0.0.xsd"&gt;</w:t>
      </w:r>
    </w:p>
    <w:p w14:paraId="74A63EA5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&lt;</w:t>
      </w:r>
      <w:proofErr w:type="spellStart"/>
      <w:r w:rsidRPr="006A2F0E">
        <w:rPr>
          <w:rFonts w:ascii="Times New Roman" w:hAnsi="Times New Roman" w:cs="Times New Roman"/>
        </w:rPr>
        <w:t>modelVersion</w:t>
      </w:r>
      <w:proofErr w:type="spellEnd"/>
      <w:r w:rsidRPr="006A2F0E">
        <w:rPr>
          <w:rFonts w:ascii="Times New Roman" w:hAnsi="Times New Roman" w:cs="Times New Roman"/>
        </w:rPr>
        <w:t>&gt;4.0.0&lt;/</w:t>
      </w:r>
      <w:proofErr w:type="spellStart"/>
      <w:r w:rsidRPr="006A2F0E">
        <w:rPr>
          <w:rFonts w:ascii="Times New Roman" w:hAnsi="Times New Roman" w:cs="Times New Roman"/>
        </w:rPr>
        <w:t>modelVersion</w:t>
      </w:r>
      <w:proofErr w:type="spellEnd"/>
      <w:r w:rsidRPr="006A2F0E">
        <w:rPr>
          <w:rFonts w:ascii="Times New Roman" w:hAnsi="Times New Roman" w:cs="Times New Roman"/>
        </w:rPr>
        <w:t>&gt;</w:t>
      </w:r>
    </w:p>
    <w:p w14:paraId="28BE489D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</w:p>
    <w:p w14:paraId="26F46E80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&lt;</w:t>
      </w:r>
      <w:proofErr w:type="spellStart"/>
      <w:r w:rsidRPr="006A2F0E">
        <w:rPr>
          <w:rFonts w:ascii="Times New Roman" w:hAnsi="Times New Roman" w:cs="Times New Roman"/>
        </w:rPr>
        <w:t>groupId</w:t>
      </w:r>
      <w:proofErr w:type="spellEnd"/>
      <w:r w:rsidRPr="006A2F0E">
        <w:rPr>
          <w:rFonts w:ascii="Times New Roman" w:hAnsi="Times New Roman" w:cs="Times New Roman"/>
        </w:rPr>
        <w:t>&gt;</w:t>
      </w:r>
      <w:proofErr w:type="spellStart"/>
      <w:r w:rsidRPr="006A2F0E">
        <w:rPr>
          <w:rFonts w:ascii="Times New Roman" w:hAnsi="Times New Roman" w:cs="Times New Roman"/>
        </w:rPr>
        <w:t>com.example</w:t>
      </w:r>
      <w:proofErr w:type="spellEnd"/>
      <w:r w:rsidRPr="006A2F0E">
        <w:rPr>
          <w:rFonts w:ascii="Times New Roman" w:hAnsi="Times New Roman" w:cs="Times New Roman"/>
        </w:rPr>
        <w:t>&lt;/</w:t>
      </w:r>
      <w:proofErr w:type="spellStart"/>
      <w:r w:rsidRPr="006A2F0E">
        <w:rPr>
          <w:rFonts w:ascii="Times New Roman" w:hAnsi="Times New Roman" w:cs="Times New Roman"/>
        </w:rPr>
        <w:t>groupId</w:t>
      </w:r>
      <w:proofErr w:type="spellEnd"/>
      <w:r w:rsidRPr="006A2F0E">
        <w:rPr>
          <w:rFonts w:ascii="Times New Roman" w:hAnsi="Times New Roman" w:cs="Times New Roman"/>
        </w:rPr>
        <w:t>&gt;</w:t>
      </w:r>
    </w:p>
    <w:p w14:paraId="0A3FF893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&lt;</w:t>
      </w:r>
      <w:proofErr w:type="spellStart"/>
      <w:r w:rsidRPr="006A2F0E">
        <w:rPr>
          <w:rFonts w:ascii="Times New Roman" w:hAnsi="Times New Roman" w:cs="Times New Roman"/>
        </w:rPr>
        <w:t>artifactId</w:t>
      </w:r>
      <w:proofErr w:type="spellEnd"/>
      <w:r w:rsidRPr="006A2F0E">
        <w:rPr>
          <w:rFonts w:ascii="Times New Roman" w:hAnsi="Times New Roman" w:cs="Times New Roman"/>
        </w:rPr>
        <w:t>&gt;SLF4JLogging&lt;/</w:t>
      </w:r>
      <w:proofErr w:type="spellStart"/>
      <w:r w:rsidRPr="006A2F0E">
        <w:rPr>
          <w:rFonts w:ascii="Times New Roman" w:hAnsi="Times New Roman" w:cs="Times New Roman"/>
        </w:rPr>
        <w:t>artifactId</w:t>
      </w:r>
      <w:proofErr w:type="spellEnd"/>
      <w:r w:rsidRPr="006A2F0E">
        <w:rPr>
          <w:rFonts w:ascii="Times New Roman" w:hAnsi="Times New Roman" w:cs="Times New Roman"/>
        </w:rPr>
        <w:t>&gt;</w:t>
      </w:r>
    </w:p>
    <w:p w14:paraId="532FCB3C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&lt;version&gt;1.0-SNAPSHOT&lt;/version&gt;</w:t>
      </w:r>
    </w:p>
    <w:p w14:paraId="6B94A099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</w:p>
    <w:p w14:paraId="3FE20BB0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&lt;dependencies&gt;</w:t>
      </w:r>
    </w:p>
    <w:p w14:paraId="5DE72D63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&lt;dependency&gt;</w:t>
      </w:r>
    </w:p>
    <w:p w14:paraId="08C50FA0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   &lt;</w:t>
      </w:r>
      <w:proofErr w:type="spellStart"/>
      <w:r w:rsidRPr="006A2F0E">
        <w:rPr>
          <w:rFonts w:ascii="Times New Roman" w:hAnsi="Times New Roman" w:cs="Times New Roman"/>
        </w:rPr>
        <w:t>groupId</w:t>
      </w:r>
      <w:proofErr w:type="spellEnd"/>
      <w:r w:rsidRPr="006A2F0E">
        <w:rPr>
          <w:rFonts w:ascii="Times New Roman" w:hAnsi="Times New Roman" w:cs="Times New Roman"/>
        </w:rPr>
        <w:t>&gt;org.slf4j&lt;/</w:t>
      </w:r>
      <w:proofErr w:type="spellStart"/>
      <w:r w:rsidRPr="006A2F0E">
        <w:rPr>
          <w:rFonts w:ascii="Times New Roman" w:hAnsi="Times New Roman" w:cs="Times New Roman"/>
        </w:rPr>
        <w:t>groupId</w:t>
      </w:r>
      <w:proofErr w:type="spellEnd"/>
      <w:r w:rsidRPr="006A2F0E">
        <w:rPr>
          <w:rFonts w:ascii="Times New Roman" w:hAnsi="Times New Roman" w:cs="Times New Roman"/>
        </w:rPr>
        <w:t>&gt;</w:t>
      </w:r>
    </w:p>
    <w:p w14:paraId="0AF52CBE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   &lt;</w:t>
      </w:r>
      <w:proofErr w:type="spellStart"/>
      <w:r w:rsidRPr="006A2F0E">
        <w:rPr>
          <w:rFonts w:ascii="Times New Roman" w:hAnsi="Times New Roman" w:cs="Times New Roman"/>
        </w:rPr>
        <w:t>artifactId</w:t>
      </w:r>
      <w:proofErr w:type="spellEnd"/>
      <w:r w:rsidRPr="006A2F0E">
        <w:rPr>
          <w:rFonts w:ascii="Times New Roman" w:hAnsi="Times New Roman" w:cs="Times New Roman"/>
        </w:rPr>
        <w:t>&gt;slf4j-api&lt;/</w:t>
      </w:r>
      <w:proofErr w:type="spellStart"/>
      <w:r w:rsidRPr="006A2F0E">
        <w:rPr>
          <w:rFonts w:ascii="Times New Roman" w:hAnsi="Times New Roman" w:cs="Times New Roman"/>
        </w:rPr>
        <w:t>artifactId</w:t>
      </w:r>
      <w:proofErr w:type="spellEnd"/>
      <w:r w:rsidRPr="006A2F0E">
        <w:rPr>
          <w:rFonts w:ascii="Times New Roman" w:hAnsi="Times New Roman" w:cs="Times New Roman"/>
        </w:rPr>
        <w:t>&gt;</w:t>
      </w:r>
    </w:p>
    <w:p w14:paraId="7AC230AA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   &lt;version&gt;1.7.30&lt;/version&gt;</w:t>
      </w:r>
    </w:p>
    <w:p w14:paraId="06D1DA14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&lt;/dependency&gt;</w:t>
      </w:r>
    </w:p>
    <w:p w14:paraId="3BA7EF88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&lt;dependency&gt;</w:t>
      </w:r>
    </w:p>
    <w:p w14:paraId="349D0C13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   &lt;</w:t>
      </w:r>
      <w:proofErr w:type="spellStart"/>
      <w:r w:rsidRPr="006A2F0E">
        <w:rPr>
          <w:rFonts w:ascii="Times New Roman" w:hAnsi="Times New Roman" w:cs="Times New Roman"/>
        </w:rPr>
        <w:t>groupId</w:t>
      </w:r>
      <w:proofErr w:type="spellEnd"/>
      <w:r w:rsidRPr="006A2F0E">
        <w:rPr>
          <w:rFonts w:ascii="Times New Roman" w:hAnsi="Times New Roman" w:cs="Times New Roman"/>
        </w:rPr>
        <w:t>&gt;</w:t>
      </w:r>
      <w:proofErr w:type="spellStart"/>
      <w:r w:rsidRPr="006A2F0E">
        <w:rPr>
          <w:rFonts w:ascii="Times New Roman" w:hAnsi="Times New Roman" w:cs="Times New Roman"/>
        </w:rPr>
        <w:t>ch.qos.logback</w:t>
      </w:r>
      <w:proofErr w:type="spellEnd"/>
      <w:r w:rsidRPr="006A2F0E">
        <w:rPr>
          <w:rFonts w:ascii="Times New Roman" w:hAnsi="Times New Roman" w:cs="Times New Roman"/>
        </w:rPr>
        <w:t>&lt;/</w:t>
      </w:r>
      <w:proofErr w:type="spellStart"/>
      <w:r w:rsidRPr="006A2F0E">
        <w:rPr>
          <w:rFonts w:ascii="Times New Roman" w:hAnsi="Times New Roman" w:cs="Times New Roman"/>
        </w:rPr>
        <w:t>groupId</w:t>
      </w:r>
      <w:proofErr w:type="spellEnd"/>
      <w:r w:rsidRPr="006A2F0E">
        <w:rPr>
          <w:rFonts w:ascii="Times New Roman" w:hAnsi="Times New Roman" w:cs="Times New Roman"/>
        </w:rPr>
        <w:t>&gt;</w:t>
      </w:r>
    </w:p>
    <w:p w14:paraId="07E4FC50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   &lt;</w:t>
      </w:r>
      <w:proofErr w:type="spellStart"/>
      <w:r w:rsidRPr="006A2F0E">
        <w:rPr>
          <w:rFonts w:ascii="Times New Roman" w:hAnsi="Times New Roman" w:cs="Times New Roman"/>
        </w:rPr>
        <w:t>artifactId</w:t>
      </w:r>
      <w:proofErr w:type="spellEnd"/>
      <w:r w:rsidRPr="006A2F0E">
        <w:rPr>
          <w:rFonts w:ascii="Times New Roman" w:hAnsi="Times New Roman" w:cs="Times New Roman"/>
        </w:rPr>
        <w:t>&gt;</w:t>
      </w:r>
      <w:proofErr w:type="spellStart"/>
      <w:r w:rsidRPr="006A2F0E">
        <w:rPr>
          <w:rFonts w:ascii="Times New Roman" w:hAnsi="Times New Roman" w:cs="Times New Roman"/>
        </w:rPr>
        <w:t>logback</w:t>
      </w:r>
      <w:proofErr w:type="spellEnd"/>
      <w:r w:rsidRPr="006A2F0E">
        <w:rPr>
          <w:rFonts w:ascii="Times New Roman" w:hAnsi="Times New Roman" w:cs="Times New Roman"/>
        </w:rPr>
        <w:t>-classic&lt;/</w:t>
      </w:r>
      <w:proofErr w:type="spellStart"/>
      <w:r w:rsidRPr="006A2F0E">
        <w:rPr>
          <w:rFonts w:ascii="Times New Roman" w:hAnsi="Times New Roman" w:cs="Times New Roman"/>
        </w:rPr>
        <w:t>artifactId</w:t>
      </w:r>
      <w:proofErr w:type="spellEnd"/>
      <w:r w:rsidRPr="006A2F0E">
        <w:rPr>
          <w:rFonts w:ascii="Times New Roman" w:hAnsi="Times New Roman" w:cs="Times New Roman"/>
        </w:rPr>
        <w:t>&gt;</w:t>
      </w:r>
    </w:p>
    <w:p w14:paraId="76B04082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   &lt;version&gt;1.2.3&lt;/version&gt;</w:t>
      </w:r>
    </w:p>
    <w:p w14:paraId="62A7A4F3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&lt;/dependency&gt;</w:t>
      </w:r>
    </w:p>
    <w:p w14:paraId="546FE381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&lt;/dependencies&gt;</w:t>
      </w:r>
    </w:p>
    <w:p w14:paraId="6377B4E9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</w:p>
    <w:p w14:paraId="026441D0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&lt;build&gt;</w:t>
      </w:r>
    </w:p>
    <w:p w14:paraId="5B3D8301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&lt;plugins&gt;</w:t>
      </w:r>
    </w:p>
    <w:p w14:paraId="61D7B147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   &lt;plugin&gt;</w:t>
      </w:r>
    </w:p>
    <w:p w14:paraId="2AB8E190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6A2F0E">
        <w:rPr>
          <w:rFonts w:ascii="Times New Roman" w:hAnsi="Times New Roman" w:cs="Times New Roman"/>
        </w:rPr>
        <w:t>&lt;</w:t>
      </w:r>
      <w:proofErr w:type="spellStart"/>
      <w:r w:rsidRPr="006A2F0E">
        <w:rPr>
          <w:rFonts w:ascii="Times New Roman" w:hAnsi="Times New Roman" w:cs="Times New Roman"/>
        </w:rPr>
        <w:t>groupId</w:t>
      </w:r>
      <w:proofErr w:type="spellEnd"/>
      <w:r w:rsidRPr="006A2F0E">
        <w:rPr>
          <w:rFonts w:ascii="Times New Roman" w:hAnsi="Times New Roman" w:cs="Times New Roman"/>
        </w:rPr>
        <w:t>&gt;</w:t>
      </w:r>
      <w:proofErr w:type="spellStart"/>
      <w:r w:rsidRPr="006A2F0E">
        <w:rPr>
          <w:rFonts w:ascii="Times New Roman" w:hAnsi="Times New Roman" w:cs="Times New Roman"/>
        </w:rPr>
        <w:t>org.codehaus.mojo</w:t>
      </w:r>
      <w:proofErr w:type="spellEnd"/>
      <w:proofErr w:type="gramEnd"/>
      <w:r w:rsidRPr="006A2F0E">
        <w:rPr>
          <w:rFonts w:ascii="Times New Roman" w:hAnsi="Times New Roman" w:cs="Times New Roman"/>
        </w:rPr>
        <w:t>&lt;/</w:t>
      </w:r>
      <w:proofErr w:type="spellStart"/>
      <w:r w:rsidRPr="006A2F0E">
        <w:rPr>
          <w:rFonts w:ascii="Times New Roman" w:hAnsi="Times New Roman" w:cs="Times New Roman"/>
        </w:rPr>
        <w:t>groupId</w:t>
      </w:r>
      <w:proofErr w:type="spellEnd"/>
      <w:r w:rsidRPr="006A2F0E">
        <w:rPr>
          <w:rFonts w:ascii="Times New Roman" w:hAnsi="Times New Roman" w:cs="Times New Roman"/>
        </w:rPr>
        <w:t>&gt;</w:t>
      </w:r>
    </w:p>
    <w:p w14:paraId="11B212F4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       &lt;</w:t>
      </w:r>
      <w:proofErr w:type="spellStart"/>
      <w:r w:rsidRPr="006A2F0E">
        <w:rPr>
          <w:rFonts w:ascii="Times New Roman" w:hAnsi="Times New Roman" w:cs="Times New Roman"/>
        </w:rPr>
        <w:t>artifactId</w:t>
      </w:r>
      <w:proofErr w:type="spellEnd"/>
      <w:r w:rsidRPr="006A2F0E">
        <w:rPr>
          <w:rFonts w:ascii="Times New Roman" w:hAnsi="Times New Roman" w:cs="Times New Roman"/>
        </w:rPr>
        <w:t>&gt;exec-maven-plugin&lt;/</w:t>
      </w:r>
      <w:proofErr w:type="spellStart"/>
      <w:r w:rsidRPr="006A2F0E">
        <w:rPr>
          <w:rFonts w:ascii="Times New Roman" w:hAnsi="Times New Roman" w:cs="Times New Roman"/>
        </w:rPr>
        <w:t>artifactId</w:t>
      </w:r>
      <w:proofErr w:type="spellEnd"/>
      <w:r w:rsidRPr="006A2F0E">
        <w:rPr>
          <w:rFonts w:ascii="Times New Roman" w:hAnsi="Times New Roman" w:cs="Times New Roman"/>
        </w:rPr>
        <w:t>&gt;</w:t>
      </w:r>
    </w:p>
    <w:p w14:paraId="778DD29C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       &lt;version&gt;3.1.0&lt;/version&gt;</w:t>
      </w:r>
    </w:p>
    <w:p w14:paraId="16D59ED0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       &lt;configuration&gt;</w:t>
      </w:r>
    </w:p>
    <w:p w14:paraId="1C3A5A05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           &lt;</w:t>
      </w:r>
      <w:proofErr w:type="spellStart"/>
      <w:r w:rsidRPr="006A2F0E">
        <w:rPr>
          <w:rFonts w:ascii="Times New Roman" w:hAnsi="Times New Roman" w:cs="Times New Roman"/>
        </w:rPr>
        <w:t>mainClass</w:t>
      </w:r>
      <w:proofErr w:type="spellEnd"/>
      <w:r w:rsidRPr="006A2F0E">
        <w:rPr>
          <w:rFonts w:ascii="Times New Roman" w:hAnsi="Times New Roman" w:cs="Times New Roman"/>
        </w:rPr>
        <w:t>&gt;</w:t>
      </w:r>
      <w:proofErr w:type="spellStart"/>
      <w:r w:rsidRPr="006A2F0E">
        <w:rPr>
          <w:rFonts w:ascii="Times New Roman" w:hAnsi="Times New Roman" w:cs="Times New Roman"/>
        </w:rPr>
        <w:t>LoggingExample</w:t>
      </w:r>
      <w:proofErr w:type="spellEnd"/>
      <w:r w:rsidRPr="006A2F0E">
        <w:rPr>
          <w:rFonts w:ascii="Times New Roman" w:hAnsi="Times New Roman" w:cs="Times New Roman"/>
        </w:rPr>
        <w:t>&lt;/</w:t>
      </w:r>
      <w:proofErr w:type="spellStart"/>
      <w:r w:rsidRPr="006A2F0E">
        <w:rPr>
          <w:rFonts w:ascii="Times New Roman" w:hAnsi="Times New Roman" w:cs="Times New Roman"/>
        </w:rPr>
        <w:t>mainClass</w:t>
      </w:r>
      <w:proofErr w:type="spellEnd"/>
      <w:r w:rsidRPr="006A2F0E">
        <w:rPr>
          <w:rFonts w:ascii="Times New Roman" w:hAnsi="Times New Roman" w:cs="Times New Roman"/>
        </w:rPr>
        <w:t>&gt;</w:t>
      </w:r>
    </w:p>
    <w:p w14:paraId="059C3E19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       &lt;/configuration&gt;</w:t>
      </w:r>
    </w:p>
    <w:p w14:paraId="5606F51C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    &lt;/plugin&gt;</w:t>
      </w:r>
    </w:p>
    <w:p w14:paraId="63F61D91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&lt;/plugins&gt;</w:t>
      </w:r>
    </w:p>
    <w:p w14:paraId="73D9412E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&lt;/build&gt;</w:t>
      </w:r>
    </w:p>
    <w:p w14:paraId="25A54F84" w14:textId="70A66510" w:rsidR="00EA337B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>&lt;/project&gt;</w:t>
      </w:r>
      <w:r w:rsidRPr="006A2F0E">
        <w:rPr>
          <w:rFonts w:ascii="Times New Roman" w:hAnsi="Times New Roman" w:cs="Times New Roman"/>
        </w:rPr>
        <w:br/>
        <w:t>&lt;/project&gt;</w:t>
      </w:r>
      <w:r w:rsidRPr="006A2F0E">
        <w:rPr>
          <w:rFonts w:ascii="Times New Roman" w:hAnsi="Times New Roman" w:cs="Times New Roman"/>
        </w:rPr>
        <w:br/>
      </w:r>
    </w:p>
    <w:p w14:paraId="51E846C8" w14:textId="0714F349" w:rsidR="00EA337B" w:rsidRPr="006A2F0E" w:rsidRDefault="007F6C38" w:rsidP="006A2F0E">
      <w:pPr>
        <w:pStyle w:val="Heading2"/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>LoggingExample.java</w:t>
      </w:r>
    </w:p>
    <w:p w14:paraId="49C5EAEC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</w:p>
    <w:p w14:paraId="05EB0688" w14:textId="721EC926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import </w:t>
      </w:r>
      <w:proofErr w:type="gramStart"/>
      <w:r w:rsidRPr="006A2F0E">
        <w:rPr>
          <w:rFonts w:ascii="Times New Roman" w:hAnsi="Times New Roman" w:cs="Times New Roman"/>
        </w:rPr>
        <w:t>org.slf4j.Logger</w:t>
      </w:r>
      <w:proofErr w:type="gramEnd"/>
      <w:r w:rsidRPr="006A2F0E">
        <w:rPr>
          <w:rFonts w:ascii="Times New Roman" w:hAnsi="Times New Roman" w:cs="Times New Roman"/>
        </w:rPr>
        <w:t>;</w:t>
      </w:r>
    </w:p>
    <w:p w14:paraId="03937918" w14:textId="000E9959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import </w:t>
      </w:r>
      <w:proofErr w:type="gramStart"/>
      <w:r w:rsidRPr="006A2F0E">
        <w:rPr>
          <w:rFonts w:ascii="Times New Roman" w:hAnsi="Times New Roman" w:cs="Times New Roman"/>
        </w:rPr>
        <w:t>org.slf4j.LoggerFactory</w:t>
      </w:r>
      <w:proofErr w:type="gramEnd"/>
      <w:r w:rsidRPr="006A2F0E">
        <w:rPr>
          <w:rFonts w:ascii="Times New Roman" w:hAnsi="Times New Roman" w:cs="Times New Roman"/>
        </w:rPr>
        <w:t>;</w:t>
      </w:r>
    </w:p>
    <w:p w14:paraId="4B994637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public class </w:t>
      </w:r>
      <w:proofErr w:type="spellStart"/>
      <w:r w:rsidRPr="006A2F0E">
        <w:rPr>
          <w:rFonts w:ascii="Times New Roman" w:hAnsi="Times New Roman" w:cs="Times New Roman"/>
        </w:rPr>
        <w:t>LoggingExample</w:t>
      </w:r>
      <w:proofErr w:type="spellEnd"/>
      <w:r w:rsidRPr="006A2F0E">
        <w:rPr>
          <w:rFonts w:ascii="Times New Roman" w:hAnsi="Times New Roman" w:cs="Times New Roman"/>
        </w:rPr>
        <w:t xml:space="preserve"> {</w:t>
      </w:r>
    </w:p>
    <w:p w14:paraId="51065DCE" w14:textId="2217A480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6A2F0E">
        <w:rPr>
          <w:rFonts w:ascii="Times New Roman" w:hAnsi="Times New Roman" w:cs="Times New Roman"/>
        </w:rPr>
        <w:t>logger</w:t>
      </w:r>
      <w:proofErr w:type="spellEnd"/>
      <w:r w:rsidRPr="006A2F0E">
        <w:rPr>
          <w:rFonts w:ascii="Times New Roman" w:hAnsi="Times New Roman" w:cs="Times New Roman"/>
        </w:rPr>
        <w:t xml:space="preserve"> = </w:t>
      </w:r>
      <w:proofErr w:type="spellStart"/>
      <w:r w:rsidRPr="006A2F0E">
        <w:rPr>
          <w:rFonts w:ascii="Times New Roman" w:hAnsi="Times New Roman" w:cs="Times New Roman"/>
        </w:rPr>
        <w:t>LoggerFactory.getLogger</w:t>
      </w:r>
      <w:proofErr w:type="spellEnd"/>
      <w:r w:rsidRPr="006A2F0E">
        <w:rPr>
          <w:rFonts w:ascii="Times New Roman" w:hAnsi="Times New Roman" w:cs="Times New Roman"/>
        </w:rPr>
        <w:t>(</w:t>
      </w:r>
      <w:proofErr w:type="spellStart"/>
      <w:r w:rsidRPr="006A2F0E">
        <w:rPr>
          <w:rFonts w:ascii="Times New Roman" w:hAnsi="Times New Roman" w:cs="Times New Roman"/>
        </w:rPr>
        <w:t>LoggingExample.class</w:t>
      </w:r>
      <w:proofErr w:type="spellEnd"/>
      <w:proofErr w:type="gramStart"/>
      <w:r w:rsidRPr="006A2F0E">
        <w:rPr>
          <w:rFonts w:ascii="Times New Roman" w:hAnsi="Times New Roman" w:cs="Times New Roman"/>
        </w:rPr>
        <w:t>);</w:t>
      </w:r>
      <w:proofErr w:type="gramEnd"/>
    </w:p>
    <w:p w14:paraId="7C498F29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public static void </w:t>
      </w:r>
      <w:proofErr w:type="gramStart"/>
      <w:r w:rsidRPr="006A2F0E">
        <w:rPr>
          <w:rFonts w:ascii="Times New Roman" w:hAnsi="Times New Roman" w:cs="Times New Roman"/>
        </w:rPr>
        <w:t>main(</w:t>
      </w:r>
      <w:proofErr w:type="gramEnd"/>
      <w:r w:rsidRPr="006A2F0E">
        <w:rPr>
          <w:rFonts w:ascii="Times New Roman" w:hAnsi="Times New Roman" w:cs="Times New Roman"/>
        </w:rPr>
        <w:t xml:space="preserve">String[] </w:t>
      </w:r>
      <w:proofErr w:type="spellStart"/>
      <w:r w:rsidRPr="006A2F0E">
        <w:rPr>
          <w:rFonts w:ascii="Times New Roman" w:hAnsi="Times New Roman" w:cs="Times New Roman"/>
        </w:rPr>
        <w:t>args</w:t>
      </w:r>
      <w:proofErr w:type="spellEnd"/>
      <w:r w:rsidRPr="006A2F0E">
        <w:rPr>
          <w:rFonts w:ascii="Times New Roman" w:hAnsi="Times New Roman" w:cs="Times New Roman"/>
        </w:rPr>
        <w:t>) {</w:t>
      </w:r>
    </w:p>
    <w:p w14:paraId="2D06043E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2F0E">
        <w:rPr>
          <w:rFonts w:ascii="Times New Roman" w:hAnsi="Times New Roman" w:cs="Times New Roman"/>
        </w:rPr>
        <w:t>logger.error</w:t>
      </w:r>
      <w:proofErr w:type="spellEnd"/>
      <w:proofErr w:type="gramEnd"/>
      <w:r w:rsidRPr="006A2F0E">
        <w:rPr>
          <w:rFonts w:ascii="Times New Roman" w:hAnsi="Times New Roman" w:cs="Times New Roman"/>
        </w:rPr>
        <w:t>("This is an error message");</w:t>
      </w:r>
    </w:p>
    <w:p w14:paraId="5ADD8B2C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2F0E">
        <w:rPr>
          <w:rFonts w:ascii="Times New Roman" w:hAnsi="Times New Roman" w:cs="Times New Roman"/>
        </w:rPr>
        <w:t>logger.warn</w:t>
      </w:r>
      <w:proofErr w:type="spellEnd"/>
      <w:proofErr w:type="gramEnd"/>
      <w:r w:rsidRPr="006A2F0E">
        <w:rPr>
          <w:rFonts w:ascii="Times New Roman" w:hAnsi="Times New Roman" w:cs="Times New Roman"/>
        </w:rPr>
        <w:t>("This is a warning message");</w:t>
      </w:r>
    </w:p>
    <w:p w14:paraId="00311039" w14:textId="77777777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 xml:space="preserve">    }</w:t>
      </w:r>
    </w:p>
    <w:p w14:paraId="0D98A79F" w14:textId="6CA314F9" w:rsidR="007F6C38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>}</w:t>
      </w:r>
    </w:p>
    <w:p w14:paraId="47687A0F" w14:textId="77777777" w:rsidR="006A2F0E" w:rsidRPr="006A2F0E" w:rsidRDefault="006A2F0E" w:rsidP="006A2F0E">
      <w:pPr>
        <w:spacing w:line="240" w:lineRule="auto"/>
        <w:rPr>
          <w:rFonts w:ascii="Times New Roman" w:hAnsi="Times New Roman" w:cs="Times New Roman"/>
        </w:rPr>
      </w:pPr>
    </w:p>
    <w:p w14:paraId="68243361" w14:textId="77777777" w:rsidR="006A2F0E" w:rsidRDefault="006A2F0E" w:rsidP="006A2F0E">
      <w:pPr>
        <w:pStyle w:val="Heading2"/>
        <w:spacing w:line="240" w:lineRule="auto"/>
        <w:rPr>
          <w:rFonts w:ascii="Times New Roman" w:hAnsi="Times New Roman" w:cs="Times New Roman"/>
        </w:rPr>
      </w:pPr>
    </w:p>
    <w:p w14:paraId="111B03AE" w14:textId="77777777" w:rsidR="006A2F0E" w:rsidRDefault="006A2F0E" w:rsidP="006A2F0E">
      <w:pPr>
        <w:pStyle w:val="Heading2"/>
        <w:spacing w:line="240" w:lineRule="auto"/>
        <w:rPr>
          <w:rFonts w:ascii="Times New Roman" w:hAnsi="Times New Roman" w:cs="Times New Roman"/>
        </w:rPr>
      </w:pPr>
    </w:p>
    <w:p w14:paraId="57D965EB" w14:textId="77777777" w:rsidR="006A2F0E" w:rsidRDefault="006A2F0E" w:rsidP="006A2F0E">
      <w:pPr>
        <w:pStyle w:val="Heading2"/>
        <w:spacing w:line="240" w:lineRule="auto"/>
        <w:rPr>
          <w:rFonts w:ascii="Times New Roman" w:hAnsi="Times New Roman" w:cs="Times New Roman"/>
        </w:rPr>
      </w:pPr>
    </w:p>
    <w:p w14:paraId="22C8420D" w14:textId="77777777" w:rsidR="006A2F0E" w:rsidRDefault="006A2F0E" w:rsidP="006A2F0E">
      <w:pPr>
        <w:pStyle w:val="Heading2"/>
        <w:spacing w:line="240" w:lineRule="auto"/>
        <w:rPr>
          <w:rFonts w:ascii="Times New Roman" w:hAnsi="Times New Roman" w:cs="Times New Roman"/>
        </w:rPr>
      </w:pPr>
    </w:p>
    <w:p w14:paraId="5E30CF83" w14:textId="223FEE0F" w:rsidR="007F6C38" w:rsidRPr="006A2F0E" w:rsidRDefault="007F6C38" w:rsidP="006A2F0E">
      <w:pPr>
        <w:pStyle w:val="Heading2"/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</w:rPr>
        <w:t>Output</w:t>
      </w:r>
    </w:p>
    <w:p w14:paraId="16D5C6FF" w14:textId="77777777" w:rsidR="006A2F0E" w:rsidRDefault="006A2F0E" w:rsidP="006A2F0E">
      <w:pPr>
        <w:spacing w:line="240" w:lineRule="auto"/>
        <w:rPr>
          <w:rFonts w:ascii="Times New Roman" w:hAnsi="Times New Roman" w:cs="Times New Roman"/>
          <w:noProof/>
        </w:rPr>
      </w:pPr>
    </w:p>
    <w:p w14:paraId="7DC8567B" w14:textId="0CDD0A03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6581F4" wp14:editId="4BD43EBF">
            <wp:extent cx="54864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D295" w14:textId="779AA717" w:rsidR="007F6C38" w:rsidRDefault="007F6C38" w:rsidP="006A2F0E">
      <w:pPr>
        <w:spacing w:line="240" w:lineRule="auto"/>
        <w:rPr>
          <w:rFonts w:ascii="Times New Roman" w:hAnsi="Times New Roman" w:cs="Times New Roman"/>
        </w:rPr>
      </w:pPr>
    </w:p>
    <w:p w14:paraId="03090A4E" w14:textId="77777777" w:rsidR="006A2F0E" w:rsidRPr="006A2F0E" w:rsidRDefault="006A2F0E" w:rsidP="006A2F0E">
      <w:pPr>
        <w:spacing w:line="240" w:lineRule="auto"/>
        <w:rPr>
          <w:rFonts w:ascii="Times New Roman" w:hAnsi="Times New Roman" w:cs="Times New Roman"/>
        </w:rPr>
      </w:pPr>
    </w:p>
    <w:p w14:paraId="6E7ACA04" w14:textId="753B3172" w:rsidR="007F6C38" w:rsidRPr="006A2F0E" w:rsidRDefault="007F6C38" w:rsidP="006A2F0E">
      <w:pPr>
        <w:spacing w:line="240" w:lineRule="auto"/>
        <w:rPr>
          <w:rFonts w:ascii="Times New Roman" w:hAnsi="Times New Roman" w:cs="Times New Roman"/>
        </w:rPr>
      </w:pPr>
      <w:r w:rsidRPr="006A2F0E">
        <w:rPr>
          <w:rFonts w:ascii="Times New Roman" w:hAnsi="Times New Roman" w:cs="Times New Roman"/>
          <w:noProof/>
        </w:rPr>
        <w:drawing>
          <wp:inline distT="0" distB="0" distL="0" distR="0" wp14:anchorId="47016032" wp14:editId="21D4A142">
            <wp:extent cx="54864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C38" w:rsidRPr="006A2F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2F0E"/>
    <w:rsid w:val="007F6C38"/>
    <w:rsid w:val="00AA1D8D"/>
    <w:rsid w:val="00B47730"/>
    <w:rsid w:val="00CB0664"/>
    <w:rsid w:val="00EA33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7E5A5"/>
  <w14:defaultImageDpi w14:val="300"/>
  <w15:docId w15:val="{03409FAD-F040-43F1-8496-9C4FDE13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V</cp:lastModifiedBy>
  <cp:revision>3</cp:revision>
  <dcterms:created xsi:type="dcterms:W3CDTF">2025-06-27T06:45:00Z</dcterms:created>
  <dcterms:modified xsi:type="dcterms:W3CDTF">2025-06-28T02:55:00Z</dcterms:modified>
  <cp:category/>
</cp:coreProperties>
</file>