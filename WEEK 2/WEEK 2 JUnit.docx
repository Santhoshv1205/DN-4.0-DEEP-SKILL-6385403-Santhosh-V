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10C" w14:textId="77777777" w:rsidR="003E4DB4" w:rsidRPr="00290060" w:rsidRDefault="008F2602">
      <w:pPr>
        <w:pStyle w:val="Heading1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JUnit Week 3 Exercises</w:t>
      </w:r>
    </w:p>
    <w:p w14:paraId="328BEB8F" w14:textId="77777777" w:rsidR="003E4DB4" w:rsidRPr="00290060" w:rsidRDefault="008F2602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Exercise 1: Setting Up JUnit</w:t>
      </w:r>
    </w:p>
    <w:p w14:paraId="3CD88A64" w14:textId="2C7CCC0C" w:rsidR="003E4DB4" w:rsidRPr="00290060" w:rsidRDefault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Scenario:</w:t>
      </w:r>
      <w:r w:rsidRPr="00290060">
        <w:rPr>
          <w:rFonts w:ascii="Times New Roman" w:hAnsi="Times New Roman" w:cs="Times New Roman"/>
        </w:rPr>
        <w:br/>
      </w:r>
      <w:r w:rsidR="00290060" w:rsidRPr="00290060">
        <w:rPr>
          <w:rFonts w:ascii="Times New Roman" w:hAnsi="Times New Roman" w:cs="Times New Roman"/>
        </w:rPr>
        <w:t xml:space="preserve">                  </w:t>
      </w:r>
      <w:r w:rsidRPr="00290060">
        <w:rPr>
          <w:rFonts w:ascii="Times New Roman" w:hAnsi="Times New Roman" w:cs="Times New Roman"/>
        </w:rPr>
        <w:t>You need to set up JUnit in your Java project to start writing unit tests.</w:t>
      </w:r>
    </w:p>
    <w:p w14:paraId="5A41F611" w14:textId="0A7AA3B7" w:rsidR="003E4DB4" w:rsidRPr="00290060" w:rsidRDefault="00530AAC" w:rsidP="0029006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F2602" w:rsidRPr="00290060">
        <w:rPr>
          <w:rFonts w:ascii="Times New Roman" w:hAnsi="Times New Roman" w:cs="Times New Roman"/>
        </w:rPr>
        <w:t>om.xml</w:t>
      </w:r>
    </w:p>
    <w:p w14:paraId="0BDD3C23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&lt;project </w:t>
      </w:r>
      <w:proofErr w:type="spellStart"/>
      <w:r w:rsidRPr="00290060">
        <w:rPr>
          <w:rFonts w:ascii="Times New Roman" w:hAnsi="Times New Roman" w:cs="Times New Roman"/>
        </w:rPr>
        <w:t>xmlns</w:t>
      </w:r>
      <w:proofErr w:type="spellEnd"/>
      <w:r w:rsidRPr="00290060">
        <w:rPr>
          <w:rFonts w:ascii="Times New Roman" w:hAnsi="Times New Roman" w:cs="Times New Roman"/>
        </w:rPr>
        <w:t>="http://maven.apache.org/POM/4.0.0"</w:t>
      </w:r>
    </w:p>
    <w:p w14:paraId="4158CDC7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90060">
        <w:rPr>
          <w:rFonts w:ascii="Times New Roman" w:hAnsi="Times New Roman" w:cs="Times New Roman"/>
        </w:rPr>
        <w:t>xmlns:xsi</w:t>
      </w:r>
      <w:proofErr w:type="spellEnd"/>
      <w:proofErr w:type="gramEnd"/>
      <w:r w:rsidRPr="00290060">
        <w:rPr>
          <w:rFonts w:ascii="Times New Roman" w:hAnsi="Times New Roman" w:cs="Times New Roman"/>
        </w:rPr>
        <w:t>="http://www.w3.org/2001/XMLSchema-instance"</w:t>
      </w:r>
    </w:p>
    <w:p w14:paraId="06DB1494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9006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90060">
        <w:rPr>
          <w:rFonts w:ascii="Times New Roman" w:hAnsi="Times New Roman" w:cs="Times New Roman"/>
        </w:rPr>
        <w:t>="http://maven.apache.org/POM/4.0.0</w:t>
      </w:r>
    </w:p>
    <w:p w14:paraId="1DB1179B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http://maven.apache.org/xsd/maven-4.0.0.xsd"&gt;</w:t>
      </w:r>
    </w:p>
    <w:p w14:paraId="2DE364BC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</w:t>
      </w:r>
      <w:proofErr w:type="spellStart"/>
      <w:r w:rsidRPr="00290060">
        <w:rPr>
          <w:rFonts w:ascii="Times New Roman" w:hAnsi="Times New Roman" w:cs="Times New Roman"/>
        </w:rPr>
        <w:t>modelVersion</w:t>
      </w:r>
      <w:proofErr w:type="spellEnd"/>
      <w:r w:rsidRPr="00290060">
        <w:rPr>
          <w:rFonts w:ascii="Times New Roman" w:hAnsi="Times New Roman" w:cs="Times New Roman"/>
        </w:rPr>
        <w:t>&gt;4.0.0&lt;/</w:t>
      </w:r>
      <w:proofErr w:type="spellStart"/>
      <w:r w:rsidRPr="00290060">
        <w:rPr>
          <w:rFonts w:ascii="Times New Roman" w:hAnsi="Times New Roman" w:cs="Times New Roman"/>
        </w:rPr>
        <w:t>modelVersion</w:t>
      </w:r>
      <w:proofErr w:type="spellEnd"/>
      <w:r w:rsidRPr="00290060">
        <w:rPr>
          <w:rFonts w:ascii="Times New Roman" w:hAnsi="Times New Roman" w:cs="Times New Roman"/>
        </w:rPr>
        <w:t>&gt;</w:t>
      </w:r>
    </w:p>
    <w:p w14:paraId="079C4875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</w:t>
      </w:r>
      <w:proofErr w:type="spellStart"/>
      <w:r w:rsidRPr="00290060">
        <w:rPr>
          <w:rFonts w:ascii="Times New Roman" w:hAnsi="Times New Roman" w:cs="Times New Roman"/>
        </w:rPr>
        <w:t>groupId</w:t>
      </w:r>
      <w:proofErr w:type="spellEnd"/>
      <w:r w:rsidRPr="00290060">
        <w:rPr>
          <w:rFonts w:ascii="Times New Roman" w:hAnsi="Times New Roman" w:cs="Times New Roman"/>
        </w:rPr>
        <w:t>&gt;</w:t>
      </w:r>
      <w:proofErr w:type="spellStart"/>
      <w:r w:rsidRPr="00290060">
        <w:rPr>
          <w:rFonts w:ascii="Times New Roman" w:hAnsi="Times New Roman" w:cs="Times New Roman"/>
        </w:rPr>
        <w:t>com.example</w:t>
      </w:r>
      <w:proofErr w:type="spellEnd"/>
      <w:r w:rsidRPr="00290060">
        <w:rPr>
          <w:rFonts w:ascii="Times New Roman" w:hAnsi="Times New Roman" w:cs="Times New Roman"/>
        </w:rPr>
        <w:t>&lt;/</w:t>
      </w:r>
      <w:proofErr w:type="spellStart"/>
      <w:r w:rsidRPr="00290060">
        <w:rPr>
          <w:rFonts w:ascii="Times New Roman" w:hAnsi="Times New Roman" w:cs="Times New Roman"/>
        </w:rPr>
        <w:t>groupId</w:t>
      </w:r>
      <w:proofErr w:type="spellEnd"/>
      <w:r w:rsidRPr="00290060">
        <w:rPr>
          <w:rFonts w:ascii="Times New Roman" w:hAnsi="Times New Roman" w:cs="Times New Roman"/>
        </w:rPr>
        <w:t>&gt;</w:t>
      </w:r>
    </w:p>
    <w:p w14:paraId="119460E9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</w:t>
      </w:r>
      <w:proofErr w:type="spellStart"/>
      <w:r w:rsidRPr="00290060">
        <w:rPr>
          <w:rFonts w:ascii="Times New Roman" w:hAnsi="Times New Roman" w:cs="Times New Roman"/>
        </w:rPr>
        <w:t>artifactId</w:t>
      </w:r>
      <w:proofErr w:type="spellEnd"/>
      <w:r w:rsidRPr="00290060">
        <w:rPr>
          <w:rFonts w:ascii="Times New Roman" w:hAnsi="Times New Roman" w:cs="Times New Roman"/>
        </w:rPr>
        <w:t>&gt;</w:t>
      </w:r>
      <w:proofErr w:type="spellStart"/>
      <w:r w:rsidRPr="00290060">
        <w:rPr>
          <w:rFonts w:ascii="Times New Roman" w:hAnsi="Times New Roman" w:cs="Times New Roman"/>
        </w:rPr>
        <w:t>JUnitSetup</w:t>
      </w:r>
      <w:proofErr w:type="spellEnd"/>
      <w:r w:rsidRPr="00290060">
        <w:rPr>
          <w:rFonts w:ascii="Times New Roman" w:hAnsi="Times New Roman" w:cs="Times New Roman"/>
        </w:rPr>
        <w:t>&lt;/</w:t>
      </w:r>
      <w:proofErr w:type="spellStart"/>
      <w:r w:rsidRPr="00290060">
        <w:rPr>
          <w:rFonts w:ascii="Times New Roman" w:hAnsi="Times New Roman" w:cs="Times New Roman"/>
        </w:rPr>
        <w:t>artifactId</w:t>
      </w:r>
      <w:proofErr w:type="spellEnd"/>
      <w:r w:rsidRPr="00290060">
        <w:rPr>
          <w:rFonts w:ascii="Times New Roman" w:hAnsi="Times New Roman" w:cs="Times New Roman"/>
        </w:rPr>
        <w:t>&gt;</w:t>
      </w:r>
    </w:p>
    <w:p w14:paraId="04568B29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&lt;version&gt;1.0-SNAPSHOT&lt;/version&gt;</w:t>
      </w:r>
    </w:p>
    <w:p w14:paraId="0725666F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&lt;dependencies&gt;</w:t>
      </w:r>
    </w:p>
    <w:p w14:paraId="40D76F30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&lt;dependency&gt;</w:t>
      </w:r>
    </w:p>
    <w:p w14:paraId="23D16D7D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   &lt;</w:t>
      </w:r>
      <w:proofErr w:type="spellStart"/>
      <w:r w:rsidRPr="00290060">
        <w:rPr>
          <w:rFonts w:ascii="Times New Roman" w:hAnsi="Times New Roman" w:cs="Times New Roman"/>
        </w:rPr>
        <w:t>groupId</w:t>
      </w:r>
      <w:proofErr w:type="spellEnd"/>
      <w:r w:rsidRPr="00290060">
        <w:rPr>
          <w:rFonts w:ascii="Times New Roman" w:hAnsi="Times New Roman" w:cs="Times New Roman"/>
        </w:rPr>
        <w:t>&gt;</w:t>
      </w:r>
      <w:proofErr w:type="spellStart"/>
      <w:r w:rsidRPr="00290060">
        <w:rPr>
          <w:rFonts w:ascii="Times New Roman" w:hAnsi="Times New Roman" w:cs="Times New Roman"/>
        </w:rPr>
        <w:t>junit</w:t>
      </w:r>
      <w:proofErr w:type="spellEnd"/>
      <w:r w:rsidRPr="00290060">
        <w:rPr>
          <w:rFonts w:ascii="Times New Roman" w:hAnsi="Times New Roman" w:cs="Times New Roman"/>
        </w:rPr>
        <w:t>&lt;/</w:t>
      </w:r>
      <w:proofErr w:type="spellStart"/>
      <w:r w:rsidRPr="00290060">
        <w:rPr>
          <w:rFonts w:ascii="Times New Roman" w:hAnsi="Times New Roman" w:cs="Times New Roman"/>
        </w:rPr>
        <w:t>groupId</w:t>
      </w:r>
      <w:proofErr w:type="spellEnd"/>
      <w:r w:rsidRPr="00290060">
        <w:rPr>
          <w:rFonts w:ascii="Times New Roman" w:hAnsi="Times New Roman" w:cs="Times New Roman"/>
        </w:rPr>
        <w:t>&gt;</w:t>
      </w:r>
    </w:p>
    <w:p w14:paraId="34622136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   &lt;</w:t>
      </w:r>
      <w:proofErr w:type="spellStart"/>
      <w:r w:rsidRPr="00290060">
        <w:rPr>
          <w:rFonts w:ascii="Times New Roman" w:hAnsi="Times New Roman" w:cs="Times New Roman"/>
        </w:rPr>
        <w:t>artifactId</w:t>
      </w:r>
      <w:proofErr w:type="spellEnd"/>
      <w:r w:rsidRPr="00290060">
        <w:rPr>
          <w:rFonts w:ascii="Times New Roman" w:hAnsi="Times New Roman" w:cs="Times New Roman"/>
        </w:rPr>
        <w:t>&gt;</w:t>
      </w:r>
      <w:proofErr w:type="spellStart"/>
      <w:r w:rsidRPr="00290060">
        <w:rPr>
          <w:rFonts w:ascii="Times New Roman" w:hAnsi="Times New Roman" w:cs="Times New Roman"/>
        </w:rPr>
        <w:t>junit</w:t>
      </w:r>
      <w:proofErr w:type="spellEnd"/>
      <w:r w:rsidRPr="00290060">
        <w:rPr>
          <w:rFonts w:ascii="Times New Roman" w:hAnsi="Times New Roman" w:cs="Times New Roman"/>
        </w:rPr>
        <w:t>&lt;/</w:t>
      </w:r>
      <w:proofErr w:type="spellStart"/>
      <w:r w:rsidRPr="00290060">
        <w:rPr>
          <w:rFonts w:ascii="Times New Roman" w:hAnsi="Times New Roman" w:cs="Times New Roman"/>
        </w:rPr>
        <w:t>artifactId</w:t>
      </w:r>
      <w:proofErr w:type="spellEnd"/>
      <w:r w:rsidRPr="00290060">
        <w:rPr>
          <w:rFonts w:ascii="Times New Roman" w:hAnsi="Times New Roman" w:cs="Times New Roman"/>
        </w:rPr>
        <w:t>&gt;</w:t>
      </w:r>
    </w:p>
    <w:p w14:paraId="33A0F56D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   &lt;version&gt;4.13.2&lt;/version&gt;</w:t>
      </w:r>
    </w:p>
    <w:p w14:paraId="40F42426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    &lt;scope&gt;test&lt;/scope&gt;</w:t>
      </w:r>
    </w:p>
    <w:p w14:paraId="711B9F91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&lt;/dependency&gt;</w:t>
      </w:r>
    </w:p>
    <w:p w14:paraId="4BC56EBE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&lt;/dependencies&gt;</w:t>
      </w:r>
    </w:p>
    <w:p w14:paraId="2F89DEEA" w14:textId="70364C9B" w:rsidR="003E4DB4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&lt;/project&gt;</w:t>
      </w:r>
      <w:r w:rsidRPr="00290060">
        <w:rPr>
          <w:rFonts w:ascii="Times New Roman" w:hAnsi="Times New Roman" w:cs="Times New Roman"/>
        </w:rPr>
        <w:br/>
      </w:r>
    </w:p>
    <w:p w14:paraId="573990B2" w14:textId="7F8E5065" w:rsidR="003E4DB4" w:rsidRPr="00290060" w:rsidRDefault="008F2602" w:rsidP="00290060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SampleTest.java</w:t>
      </w:r>
    </w:p>
    <w:p w14:paraId="194CEC4C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90060">
        <w:rPr>
          <w:rFonts w:ascii="Times New Roman" w:hAnsi="Times New Roman" w:cs="Times New Roman"/>
        </w:rPr>
        <w:t>org.junit</w:t>
      </w:r>
      <w:proofErr w:type="gramEnd"/>
      <w:r w:rsidRPr="00290060">
        <w:rPr>
          <w:rFonts w:ascii="Times New Roman" w:hAnsi="Times New Roman" w:cs="Times New Roman"/>
        </w:rPr>
        <w:t>.Assert.assertEquals</w:t>
      </w:r>
      <w:proofErr w:type="spellEnd"/>
      <w:r w:rsidRPr="00290060">
        <w:rPr>
          <w:rFonts w:ascii="Times New Roman" w:hAnsi="Times New Roman" w:cs="Times New Roman"/>
        </w:rPr>
        <w:t>;</w:t>
      </w:r>
    </w:p>
    <w:p w14:paraId="3711D5A2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0060">
        <w:rPr>
          <w:rFonts w:ascii="Times New Roman" w:hAnsi="Times New Roman" w:cs="Times New Roman"/>
        </w:rPr>
        <w:t>org.junit</w:t>
      </w:r>
      <w:proofErr w:type="gramEnd"/>
      <w:r w:rsidRPr="00290060">
        <w:rPr>
          <w:rFonts w:ascii="Times New Roman" w:hAnsi="Times New Roman" w:cs="Times New Roman"/>
        </w:rPr>
        <w:t>.Test</w:t>
      </w:r>
      <w:proofErr w:type="spellEnd"/>
      <w:r w:rsidRPr="00290060">
        <w:rPr>
          <w:rFonts w:ascii="Times New Roman" w:hAnsi="Times New Roman" w:cs="Times New Roman"/>
        </w:rPr>
        <w:t>;</w:t>
      </w:r>
    </w:p>
    <w:p w14:paraId="423D8044" w14:textId="77777777" w:rsidR="008F2602" w:rsidRPr="00290060" w:rsidRDefault="008F2602" w:rsidP="008F2602">
      <w:pPr>
        <w:rPr>
          <w:rFonts w:ascii="Times New Roman" w:hAnsi="Times New Roman" w:cs="Times New Roman"/>
        </w:rPr>
      </w:pPr>
    </w:p>
    <w:p w14:paraId="4C6E976E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290060">
        <w:rPr>
          <w:rFonts w:ascii="Times New Roman" w:hAnsi="Times New Roman" w:cs="Times New Roman"/>
        </w:rPr>
        <w:t>SampleTest</w:t>
      </w:r>
      <w:proofErr w:type="spellEnd"/>
      <w:r w:rsidRPr="00290060">
        <w:rPr>
          <w:rFonts w:ascii="Times New Roman" w:hAnsi="Times New Roman" w:cs="Times New Roman"/>
        </w:rPr>
        <w:t xml:space="preserve"> {</w:t>
      </w:r>
    </w:p>
    <w:p w14:paraId="49B431EC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@Test</w:t>
      </w:r>
    </w:p>
    <w:p w14:paraId="20EC1835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90060">
        <w:rPr>
          <w:rFonts w:ascii="Times New Roman" w:hAnsi="Times New Roman" w:cs="Times New Roman"/>
        </w:rPr>
        <w:t>sampleTestMethod</w:t>
      </w:r>
      <w:proofErr w:type="spellEnd"/>
      <w:r w:rsidRPr="00290060">
        <w:rPr>
          <w:rFonts w:ascii="Times New Roman" w:hAnsi="Times New Roman" w:cs="Times New Roman"/>
        </w:rPr>
        <w:t>(</w:t>
      </w:r>
      <w:proofErr w:type="gramEnd"/>
      <w:r w:rsidRPr="00290060">
        <w:rPr>
          <w:rFonts w:ascii="Times New Roman" w:hAnsi="Times New Roman" w:cs="Times New Roman"/>
        </w:rPr>
        <w:t>) {</w:t>
      </w:r>
    </w:p>
    <w:p w14:paraId="1C696B31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90060">
        <w:rPr>
          <w:rFonts w:ascii="Times New Roman" w:hAnsi="Times New Roman" w:cs="Times New Roman"/>
        </w:rPr>
        <w:t>assertEquals</w:t>
      </w:r>
      <w:proofErr w:type="spellEnd"/>
      <w:r w:rsidRPr="00290060">
        <w:rPr>
          <w:rFonts w:ascii="Times New Roman" w:hAnsi="Times New Roman" w:cs="Times New Roman"/>
        </w:rPr>
        <w:t>(</w:t>
      </w:r>
      <w:proofErr w:type="gramEnd"/>
      <w:r w:rsidRPr="00290060">
        <w:rPr>
          <w:rFonts w:ascii="Times New Roman" w:hAnsi="Times New Roman" w:cs="Times New Roman"/>
        </w:rPr>
        <w:t>2, 1 + 1);</w:t>
      </w:r>
    </w:p>
    <w:p w14:paraId="13420AA6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    }</w:t>
      </w:r>
    </w:p>
    <w:p w14:paraId="3BE299ED" w14:textId="77777777" w:rsidR="008F2602" w:rsidRPr="00290060" w:rsidRDefault="008F2602" w:rsidP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}</w:t>
      </w:r>
    </w:p>
    <w:p w14:paraId="2183A672" w14:textId="77777777" w:rsidR="008F2602" w:rsidRPr="00290060" w:rsidRDefault="008F2602" w:rsidP="008F2602">
      <w:pPr>
        <w:rPr>
          <w:rFonts w:ascii="Times New Roman" w:hAnsi="Times New Roman" w:cs="Times New Roman"/>
        </w:rPr>
      </w:pPr>
    </w:p>
    <w:p w14:paraId="4538A331" w14:textId="77777777" w:rsidR="008F2602" w:rsidRPr="00290060" w:rsidRDefault="008F2602" w:rsidP="008F2602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Output</w:t>
      </w:r>
    </w:p>
    <w:p w14:paraId="3A113069" w14:textId="77777777" w:rsidR="008F2602" w:rsidRPr="00290060" w:rsidRDefault="008F2602" w:rsidP="008F2602">
      <w:pPr>
        <w:pStyle w:val="Heading2"/>
        <w:rPr>
          <w:rFonts w:ascii="Times New Roman" w:hAnsi="Times New Roman" w:cs="Times New Roman"/>
        </w:rPr>
      </w:pPr>
    </w:p>
    <w:p w14:paraId="5670E6C3" w14:textId="73468A5E" w:rsidR="003E4DB4" w:rsidRPr="00290060" w:rsidRDefault="008F2602" w:rsidP="008F2602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  <w:noProof/>
        </w:rPr>
        <w:drawing>
          <wp:inline distT="0" distB="0" distL="0" distR="0" wp14:anchorId="74373AF8" wp14:editId="3E320263">
            <wp:extent cx="54864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060">
        <w:rPr>
          <w:rFonts w:ascii="Times New Roman" w:hAnsi="Times New Roman" w:cs="Times New Roman"/>
        </w:rPr>
        <w:br/>
      </w:r>
    </w:p>
    <w:p w14:paraId="057FAF46" w14:textId="77777777" w:rsidR="00290060" w:rsidRDefault="00290060">
      <w:pPr>
        <w:pStyle w:val="Heading2"/>
        <w:rPr>
          <w:rFonts w:ascii="Times New Roman" w:hAnsi="Times New Roman" w:cs="Times New Roman"/>
        </w:rPr>
      </w:pPr>
    </w:p>
    <w:p w14:paraId="0B3DA0CD" w14:textId="77777777" w:rsidR="00290060" w:rsidRDefault="00290060">
      <w:pPr>
        <w:pStyle w:val="Heading2"/>
        <w:rPr>
          <w:rFonts w:ascii="Times New Roman" w:hAnsi="Times New Roman" w:cs="Times New Roman"/>
        </w:rPr>
      </w:pPr>
    </w:p>
    <w:p w14:paraId="1DBAC232" w14:textId="77777777" w:rsidR="00290060" w:rsidRDefault="00290060">
      <w:pPr>
        <w:pStyle w:val="Heading2"/>
        <w:rPr>
          <w:rFonts w:ascii="Times New Roman" w:hAnsi="Times New Roman" w:cs="Times New Roman"/>
        </w:rPr>
      </w:pPr>
    </w:p>
    <w:p w14:paraId="67A343FD" w14:textId="77777777" w:rsidR="00290060" w:rsidRDefault="00290060">
      <w:pPr>
        <w:pStyle w:val="Heading2"/>
        <w:rPr>
          <w:rFonts w:ascii="Times New Roman" w:hAnsi="Times New Roman" w:cs="Times New Roman"/>
        </w:rPr>
      </w:pPr>
    </w:p>
    <w:p w14:paraId="4451A879" w14:textId="20B8ABCB" w:rsidR="003E4DB4" w:rsidRPr="00290060" w:rsidRDefault="008F2602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Exercise 3: Assertions in JUnit</w:t>
      </w:r>
    </w:p>
    <w:p w14:paraId="0BB8F770" w14:textId="156A0605" w:rsidR="003E4DB4" w:rsidRPr="00290060" w:rsidRDefault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Scenario:</w:t>
      </w:r>
      <w:r w:rsidRPr="00290060">
        <w:rPr>
          <w:rFonts w:ascii="Times New Roman" w:hAnsi="Times New Roman" w:cs="Times New Roman"/>
        </w:rPr>
        <w:br/>
      </w:r>
      <w:r w:rsidR="00290060" w:rsidRPr="00290060">
        <w:rPr>
          <w:rFonts w:ascii="Times New Roman" w:hAnsi="Times New Roman" w:cs="Times New Roman"/>
        </w:rPr>
        <w:t xml:space="preserve">                 </w:t>
      </w:r>
      <w:r w:rsidRPr="00290060">
        <w:rPr>
          <w:rFonts w:ascii="Times New Roman" w:hAnsi="Times New Roman" w:cs="Times New Roman"/>
        </w:rPr>
        <w:t>You need to use different assertions in JUnit to validate your test results.</w:t>
      </w:r>
    </w:p>
    <w:p w14:paraId="51F9301F" w14:textId="4D2E27B3" w:rsidR="003E4DB4" w:rsidRPr="00290060" w:rsidRDefault="008F2602" w:rsidP="00290060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lastRenderedPageBreak/>
        <w:t>AssertionsTest.java</w:t>
      </w:r>
    </w:p>
    <w:p w14:paraId="1412D885" w14:textId="62814964" w:rsidR="00290060" w:rsidRPr="00290060" w:rsidRDefault="008F2602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0060">
        <w:rPr>
          <w:rFonts w:ascii="Times New Roman" w:hAnsi="Times New Roman" w:cs="Times New Roman"/>
        </w:rPr>
        <w:t>org.junit</w:t>
      </w:r>
      <w:proofErr w:type="gramEnd"/>
      <w:r w:rsidRPr="00290060">
        <w:rPr>
          <w:rFonts w:ascii="Times New Roman" w:hAnsi="Times New Roman" w:cs="Times New Roman"/>
        </w:rPr>
        <w:t>.Test</w:t>
      </w:r>
      <w:proofErr w:type="spellEnd"/>
      <w:r w:rsidRPr="00290060">
        <w:rPr>
          <w:rFonts w:ascii="Times New Roman" w:hAnsi="Times New Roman" w:cs="Times New Roman"/>
        </w:rPr>
        <w:t>;</w:t>
      </w:r>
      <w:r w:rsidRPr="00290060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290060">
        <w:rPr>
          <w:rFonts w:ascii="Times New Roman" w:hAnsi="Times New Roman" w:cs="Times New Roman"/>
        </w:rPr>
        <w:t>org.junit.Assert</w:t>
      </w:r>
      <w:proofErr w:type="spellEnd"/>
      <w:r w:rsidRPr="00290060">
        <w:rPr>
          <w:rFonts w:ascii="Times New Roman" w:hAnsi="Times New Roman" w:cs="Times New Roman"/>
        </w:rPr>
        <w:t>.*;</w:t>
      </w:r>
      <w:r w:rsidRPr="00290060">
        <w:rPr>
          <w:rFonts w:ascii="Times New Roman" w:hAnsi="Times New Roman" w:cs="Times New Roman"/>
        </w:rPr>
        <w:br/>
      </w:r>
      <w:r w:rsidRPr="0029006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90060">
        <w:rPr>
          <w:rFonts w:ascii="Times New Roman" w:hAnsi="Times New Roman" w:cs="Times New Roman"/>
        </w:rPr>
        <w:t>AssertionsTest</w:t>
      </w:r>
      <w:proofErr w:type="spellEnd"/>
      <w:r w:rsidRPr="00290060">
        <w:rPr>
          <w:rFonts w:ascii="Times New Roman" w:hAnsi="Times New Roman" w:cs="Times New Roman"/>
        </w:rPr>
        <w:t xml:space="preserve"> {</w:t>
      </w:r>
      <w:r w:rsidRPr="00290060">
        <w:rPr>
          <w:rFonts w:ascii="Times New Roman" w:hAnsi="Times New Roman" w:cs="Times New Roman"/>
        </w:rPr>
        <w:br/>
        <w:t xml:space="preserve">    @Test</w:t>
      </w:r>
      <w:r w:rsidRPr="0029006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290060">
        <w:rPr>
          <w:rFonts w:ascii="Times New Roman" w:hAnsi="Times New Roman" w:cs="Times New Roman"/>
        </w:rPr>
        <w:t>testAssertions</w:t>
      </w:r>
      <w:proofErr w:type="spellEnd"/>
      <w:r w:rsidRPr="00290060">
        <w:rPr>
          <w:rFonts w:ascii="Times New Roman" w:hAnsi="Times New Roman" w:cs="Times New Roman"/>
        </w:rPr>
        <w:t>() {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assertEquals</w:t>
      </w:r>
      <w:proofErr w:type="spellEnd"/>
      <w:r w:rsidRPr="00290060">
        <w:rPr>
          <w:rFonts w:ascii="Times New Roman" w:hAnsi="Times New Roman" w:cs="Times New Roman"/>
        </w:rPr>
        <w:t>(5, 2 + 3);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assertTrue</w:t>
      </w:r>
      <w:proofErr w:type="spellEnd"/>
      <w:r w:rsidRPr="00290060">
        <w:rPr>
          <w:rFonts w:ascii="Times New Roman" w:hAnsi="Times New Roman" w:cs="Times New Roman"/>
        </w:rPr>
        <w:t>(5 &gt; 3);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assertFalse</w:t>
      </w:r>
      <w:proofErr w:type="spellEnd"/>
      <w:r w:rsidRPr="00290060">
        <w:rPr>
          <w:rFonts w:ascii="Times New Roman" w:hAnsi="Times New Roman" w:cs="Times New Roman"/>
        </w:rPr>
        <w:t>(5 &lt; 3);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assertNull</w:t>
      </w:r>
      <w:proofErr w:type="spellEnd"/>
      <w:r w:rsidRPr="00290060">
        <w:rPr>
          <w:rFonts w:ascii="Times New Roman" w:hAnsi="Times New Roman" w:cs="Times New Roman"/>
        </w:rPr>
        <w:t>(null);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assertNotNull</w:t>
      </w:r>
      <w:proofErr w:type="spellEnd"/>
      <w:r w:rsidRPr="00290060">
        <w:rPr>
          <w:rFonts w:ascii="Times New Roman" w:hAnsi="Times New Roman" w:cs="Times New Roman"/>
        </w:rPr>
        <w:t>(new Object());</w:t>
      </w:r>
      <w:r w:rsidRPr="00290060">
        <w:rPr>
          <w:rFonts w:ascii="Times New Roman" w:hAnsi="Times New Roman" w:cs="Times New Roman"/>
        </w:rPr>
        <w:br/>
        <w:t xml:space="preserve">    }</w:t>
      </w:r>
      <w:r w:rsidRPr="00290060">
        <w:rPr>
          <w:rFonts w:ascii="Times New Roman" w:hAnsi="Times New Roman" w:cs="Times New Roman"/>
        </w:rPr>
        <w:br/>
        <w:t>}</w:t>
      </w:r>
      <w:r w:rsidRPr="00290060">
        <w:rPr>
          <w:rFonts w:ascii="Times New Roman" w:hAnsi="Times New Roman" w:cs="Times New Roman"/>
        </w:rPr>
        <w:br/>
      </w:r>
    </w:p>
    <w:p w14:paraId="25F526F7" w14:textId="7755612D" w:rsidR="00290060" w:rsidRPr="00290060" w:rsidRDefault="00290060" w:rsidP="00290060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Output</w:t>
      </w:r>
    </w:p>
    <w:p w14:paraId="217DE659" w14:textId="75FAA67E" w:rsidR="00290060" w:rsidRPr="00290060" w:rsidRDefault="00290060" w:rsidP="00290060">
      <w:pPr>
        <w:rPr>
          <w:rFonts w:ascii="Times New Roman" w:hAnsi="Times New Roman" w:cs="Times New Roman"/>
        </w:rPr>
      </w:pPr>
    </w:p>
    <w:p w14:paraId="2BD21886" w14:textId="3A0AA4AB" w:rsidR="00290060" w:rsidRPr="00290060" w:rsidRDefault="00290060" w:rsidP="00290060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  <w:noProof/>
        </w:rPr>
        <w:drawing>
          <wp:inline distT="0" distB="0" distL="0" distR="0" wp14:anchorId="0A0C0679" wp14:editId="63366D44">
            <wp:extent cx="54864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9D2D" w14:textId="5704AE99" w:rsidR="00290060" w:rsidRPr="00290060" w:rsidRDefault="00290060" w:rsidP="00290060">
      <w:pPr>
        <w:rPr>
          <w:rFonts w:ascii="Times New Roman" w:hAnsi="Times New Roman" w:cs="Times New Roman"/>
        </w:rPr>
      </w:pPr>
    </w:p>
    <w:p w14:paraId="2CB5FD21" w14:textId="77777777" w:rsidR="003E4DB4" w:rsidRPr="00290060" w:rsidRDefault="008F2602">
      <w:pPr>
        <w:pStyle w:val="Heading2"/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Exercise 4: AAA Pattern, Setup and Teardown</w:t>
      </w:r>
    </w:p>
    <w:p w14:paraId="0977822E" w14:textId="332E1797" w:rsidR="00D0342C" w:rsidRDefault="008F2602" w:rsidP="00D0342C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>Scenario:</w:t>
      </w:r>
      <w:r w:rsidRPr="00290060">
        <w:rPr>
          <w:rFonts w:ascii="Times New Roman" w:hAnsi="Times New Roman" w:cs="Times New Roman"/>
        </w:rPr>
        <w:br/>
      </w:r>
      <w:r w:rsidR="00290060" w:rsidRPr="00290060">
        <w:rPr>
          <w:rFonts w:ascii="Times New Roman" w:hAnsi="Times New Roman" w:cs="Times New Roman"/>
        </w:rPr>
        <w:t xml:space="preserve">                 </w:t>
      </w:r>
      <w:r w:rsidRPr="00290060">
        <w:rPr>
          <w:rFonts w:ascii="Times New Roman" w:hAnsi="Times New Roman" w:cs="Times New Roman"/>
        </w:rPr>
        <w:t>You need to organize your tests using the AAA pattern and use setup and teardown methods.</w:t>
      </w:r>
    </w:p>
    <w:p w14:paraId="0A4BC3F1" w14:textId="77777777" w:rsidR="00530AAC" w:rsidRDefault="00530AAC" w:rsidP="00D0342C">
      <w:pPr>
        <w:rPr>
          <w:rFonts w:ascii="Times New Roman" w:hAnsi="Times New Roman" w:cs="Times New Roman"/>
        </w:rPr>
      </w:pPr>
    </w:p>
    <w:p w14:paraId="4D2D294D" w14:textId="32E5F4A0" w:rsidR="003E4DB4" w:rsidRDefault="008F2602" w:rsidP="00D0342C">
      <w:pPr>
        <w:pStyle w:val="Heading2"/>
      </w:pPr>
      <w:r w:rsidRPr="00290060">
        <w:lastRenderedPageBreak/>
        <w:t>CalculatorTest.java</w:t>
      </w:r>
    </w:p>
    <w:p w14:paraId="3AE66143" w14:textId="77777777" w:rsidR="00530AAC" w:rsidRPr="00530AAC" w:rsidRDefault="00530AAC" w:rsidP="00530AAC"/>
    <w:p w14:paraId="3E21FC1A" w14:textId="77777777" w:rsidR="00530AAC" w:rsidRDefault="008F2602" w:rsidP="00530AAC">
      <w:pPr>
        <w:rPr>
          <w:rFonts w:ascii="Times New Roman" w:hAnsi="Times New Roman" w:cs="Times New Roman"/>
        </w:rPr>
      </w:pPr>
      <w:r w:rsidRPr="00290060">
        <w:rPr>
          <w:rFonts w:ascii="Times New Roman" w:hAnsi="Times New Roman" w:cs="Times New Roman"/>
        </w:rPr>
        <w:t xml:space="preserve">import </w:t>
      </w:r>
      <w:proofErr w:type="spellStart"/>
      <w:r w:rsidRPr="00290060">
        <w:rPr>
          <w:rFonts w:ascii="Times New Roman" w:hAnsi="Times New Roman" w:cs="Times New Roman"/>
        </w:rPr>
        <w:t>org.junit.After</w:t>
      </w:r>
      <w:proofErr w:type="spellEnd"/>
      <w:r w:rsidRPr="00290060">
        <w:rPr>
          <w:rFonts w:ascii="Times New Roman" w:hAnsi="Times New Roman" w:cs="Times New Roman"/>
        </w:rPr>
        <w:t>;</w:t>
      </w:r>
      <w:r w:rsidRPr="00290060">
        <w:rPr>
          <w:rFonts w:ascii="Times New Roman" w:hAnsi="Times New Roman" w:cs="Times New Roman"/>
        </w:rPr>
        <w:br/>
        <w:t xml:space="preserve">import </w:t>
      </w:r>
      <w:proofErr w:type="spellStart"/>
      <w:r w:rsidRPr="00290060">
        <w:rPr>
          <w:rFonts w:ascii="Times New Roman" w:hAnsi="Times New Roman" w:cs="Times New Roman"/>
        </w:rPr>
        <w:t>org.junit.Before</w:t>
      </w:r>
      <w:proofErr w:type="spellEnd"/>
      <w:r w:rsidRPr="00290060">
        <w:rPr>
          <w:rFonts w:ascii="Times New Roman" w:hAnsi="Times New Roman" w:cs="Times New Roman"/>
        </w:rPr>
        <w:t>;</w:t>
      </w:r>
      <w:r w:rsidRPr="00290060">
        <w:rPr>
          <w:rFonts w:ascii="Times New Roman" w:hAnsi="Times New Roman" w:cs="Times New Roman"/>
        </w:rPr>
        <w:br/>
        <w:t xml:space="preserve">import </w:t>
      </w:r>
      <w:proofErr w:type="spellStart"/>
      <w:r w:rsidRPr="00290060">
        <w:rPr>
          <w:rFonts w:ascii="Times New Roman" w:hAnsi="Times New Roman" w:cs="Times New Roman"/>
        </w:rPr>
        <w:t>org.junit.Test</w:t>
      </w:r>
      <w:proofErr w:type="spellEnd"/>
      <w:r w:rsidRPr="00290060">
        <w:rPr>
          <w:rFonts w:ascii="Times New Roman" w:hAnsi="Times New Roman" w:cs="Times New Roman"/>
        </w:rPr>
        <w:t>;</w:t>
      </w:r>
      <w:r w:rsidRPr="00290060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290060">
        <w:rPr>
          <w:rFonts w:ascii="Times New Roman" w:hAnsi="Times New Roman" w:cs="Times New Roman"/>
        </w:rPr>
        <w:t>org.junit.Assert</w:t>
      </w:r>
      <w:proofErr w:type="spellEnd"/>
      <w:r w:rsidRPr="00290060">
        <w:rPr>
          <w:rFonts w:ascii="Times New Roman" w:hAnsi="Times New Roman" w:cs="Times New Roman"/>
        </w:rPr>
        <w:t>.*;</w:t>
      </w:r>
      <w:r w:rsidRPr="0029006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90060">
        <w:rPr>
          <w:rFonts w:ascii="Times New Roman" w:hAnsi="Times New Roman" w:cs="Times New Roman"/>
        </w:rPr>
        <w:t>CalculatorTest</w:t>
      </w:r>
      <w:proofErr w:type="spellEnd"/>
      <w:r w:rsidRPr="00290060">
        <w:rPr>
          <w:rFonts w:ascii="Times New Roman" w:hAnsi="Times New Roman" w:cs="Times New Roman"/>
        </w:rPr>
        <w:t xml:space="preserve"> {</w:t>
      </w:r>
      <w:r w:rsidRPr="00290060">
        <w:rPr>
          <w:rFonts w:ascii="Times New Roman" w:hAnsi="Times New Roman" w:cs="Times New Roman"/>
        </w:rPr>
        <w:br/>
        <w:t xml:space="preserve">    private int result;</w:t>
      </w:r>
      <w:r w:rsidRPr="00290060">
        <w:rPr>
          <w:rFonts w:ascii="Times New Roman" w:hAnsi="Times New Roman" w:cs="Times New Roman"/>
        </w:rPr>
        <w:br/>
        <w:t xml:space="preserve">    @Before</w:t>
      </w:r>
      <w:r w:rsidRPr="0029006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290060">
        <w:rPr>
          <w:rFonts w:ascii="Times New Roman" w:hAnsi="Times New Roman" w:cs="Times New Roman"/>
        </w:rPr>
        <w:t>setUp</w:t>
      </w:r>
      <w:proofErr w:type="spellEnd"/>
      <w:r w:rsidRPr="00290060">
        <w:rPr>
          <w:rFonts w:ascii="Times New Roman" w:hAnsi="Times New Roman" w:cs="Times New Roman"/>
        </w:rPr>
        <w:t>() {</w:t>
      </w:r>
      <w:r w:rsidRPr="00290060">
        <w:rPr>
          <w:rFonts w:ascii="Times New Roman" w:hAnsi="Times New Roman" w:cs="Times New Roman"/>
        </w:rPr>
        <w:br/>
        <w:t xml:space="preserve">        result = 0;</w:t>
      </w:r>
      <w:r w:rsidRPr="00290060">
        <w:rPr>
          <w:rFonts w:ascii="Times New Roman" w:hAnsi="Times New Roman" w:cs="Times New Roman"/>
        </w:rPr>
        <w:br/>
        <w:t xml:space="preserve">    }</w:t>
      </w:r>
      <w:r w:rsidRPr="00290060">
        <w:rPr>
          <w:rFonts w:ascii="Times New Roman" w:hAnsi="Times New Roman" w:cs="Times New Roman"/>
        </w:rPr>
        <w:br/>
        <w:t xml:space="preserve">    @After</w:t>
      </w:r>
      <w:r w:rsidRPr="0029006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290060">
        <w:rPr>
          <w:rFonts w:ascii="Times New Roman" w:hAnsi="Times New Roman" w:cs="Times New Roman"/>
        </w:rPr>
        <w:t>tearDown</w:t>
      </w:r>
      <w:proofErr w:type="spellEnd"/>
      <w:r w:rsidRPr="00290060">
        <w:rPr>
          <w:rFonts w:ascii="Times New Roman" w:hAnsi="Times New Roman" w:cs="Times New Roman"/>
        </w:rPr>
        <w:t>() {</w:t>
      </w:r>
      <w:r w:rsidRPr="00290060">
        <w:rPr>
          <w:rFonts w:ascii="Times New Roman" w:hAnsi="Times New Roman" w:cs="Times New Roman"/>
        </w:rPr>
        <w:br/>
        <w:t xml:space="preserve">        result = 0;</w:t>
      </w:r>
      <w:r w:rsidRPr="00290060">
        <w:rPr>
          <w:rFonts w:ascii="Times New Roman" w:hAnsi="Times New Roman" w:cs="Times New Roman"/>
        </w:rPr>
        <w:br/>
        <w:t xml:space="preserve">    }</w:t>
      </w:r>
      <w:r w:rsidRPr="00290060">
        <w:rPr>
          <w:rFonts w:ascii="Times New Roman" w:hAnsi="Times New Roman" w:cs="Times New Roman"/>
        </w:rPr>
        <w:br/>
        <w:t xml:space="preserve">    @Test</w:t>
      </w:r>
      <w:r w:rsidRPr="0029006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290060">
        <w:rPr>
          <w:rFonts w:ascii="Times New Roman" w:hAnsi="Times New Roman" w:cs="Times New Roman"/>
        </w:rPr>
        <w:t>testAddition</w:t>
      </w:r>
      <w:proofErr w:type="spellEnd"/>
      <w:r w:rsidRPr="00290060">
        <w:rPr>
          <w:rFonts w:ascii="Times New Roman" w:hAnsi="Times New Roman" w:cs="Times New Roman"/>
        </w:rPr>
        <w:t>() {</w:t>
      </w:r>
      <w:r w:rsidRPr="00290060">
        <w:rPr>
          <w:rFonts w:ascii="Times New Roman" w:hAnsi="Times New Roman" w:cs="Times New Roman"/>
        </w:rPr>
        <w:br/>
        <w:t xml:space="preserve">        int a = 2;</w:t>
      </w:r>
      <w:r w:rsidRPr="00290060">
        <w:rPr>
          <w:rFonts w:ascii="Times New Roman" w:hAnsi="Times New Roman" w:cs="Times New Roman"/>
        </w:rPr>
        <w:br/>
        <w:t xml:space="preserve">        int b = 3;</w:t>
      </w:r>
      <w:r w:rsidRPr="00290060">
        <w:rPr>
          <w:rFonts w:ascii="Times New Roman" w:hAnsi="Times New Roman" w:cs="Times New Roman"/>
        </w:rPr>
        <w:br/>
        <w:t xml:space="preserve">        result = a + b;</w:t>
      </w:r>
      <w:r w:rsidRPr="00290060">
        <w:rPr>
          <w:rFonts w:ascii="Times New Roman" w:hAnsi="Times New Roman" w:cs="Times New Roman"/>
        </w:rPr>
        <w:br/>
        <w:t xml:space="preserve">        </w:t>
      </w:r>
      <w:proofErr w:type="spellStart"/>
      <w:r w:rsidRPr="00290060">
        <w:rPr>
          <w:rFonts w:ascii="Times New Roman" w:hAnsi="Times New Roman" w:cs="Times New Roman"/>
        </w:rPr>
        <w:t>assertEquals</w:t>
      </w:r>
      <w:proofErr w:type="spellEnd"/>
      <w:r w:rsidRPr="00290060">
        <w:rPr>
          <w:rFonts w:ascii="Times New Roman" w:hAnsi="Times New Roman" w:cs="Times New Roman"/>
        </w:rPr>
        <w:t>(5, result);</w:t>
      </w:r>
      <w:r w:rsidRPr="00290060">
        <w:rPr>
          <w:rFonts w:ascii="Times New Roman" w:hAnsi="Times New Roman" w:cs="Times New Roman"/>
        </w:rPr>
        <w:br/>
        <w:t xml:space="preserve">    }</w:t>
      </w:r>
      <w:r w:rsidRPr="00290060">
        <w:rPr>
          <w:rFonts w:ascii="Times New Roman" w:hAnsi="Times New Roman" w:cs="Times New Roman"/>
        </w:rPr>
        <w:br/>
        <w:t>}</w:t>
      </w:r>
    </w:p>
    <w:p w14:paraId="27C06F95" w14:textId="53A00D10" w:rsidR="00290060" w:rsidRPr="00D0342C" w:rsidRDefault="00290060" w:rsidP="00530AAC">
      <w:pPr>
        <w:pStyle w:val="Heading2"/>
        <w:rPr>
          <w:rFonts w:ascii="Times New Roman" w:hAnsi="Times New Roman" w:cs="Times New Roman"/>
        </w:rPr>
      </w:pPr>
      <w:r>
        <w:lastRenderedPageBreak/>
        <w:t>Output</w:t>
      </w:r>
      <w:r w:rsidR="00D0342C" w:rsidRPr="00D0342C">
        <w:rPr>
          <w:noProof/>
        </w:rPr>
        <w:drawing>
          <wp:inline distT="0" distB="0" distL="0" distR="0" wp14:anchorId="7E1835B3" wp14:editId="21BDD1FB">
            <wp:extent cx="54864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C65F" w14:textId="77894F4C" w:rsidR="00290060" w:rsidRDefault="00290060" w:rsidP="00290060">
      <w:pPr>
        <w:pStyle w:val="Heading2"/>
      </w:pPr>
    </w:p>
    <w:p w14:paraId="58964DAE" w14:textId="1C857AD4" w:rsidR="003E4DB4" w:rsidRPr="00290060" w:rsidRDefault="008F2602" w:rsidP="00290060">
      <w:pPr>
        <w:pStyle w:val="Heading2"/>
      </w:pPr>
      <w:r w:rsidRPr="00290060">
        <w:br/>
      </w:r>
    </w:p>
    <w:sectPr w:rsidR="003E4DB4" w:rsidRPr="00290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60"/>
    <w:rsid w:val="0029639D"/>
    <w:rsid w:val="00326F90"/>
    <w:rsid w:val="003E4DB4"/>
    <w:rsid w:val="00530AAC"/>
    <w:rsid w:val="008F2602"/>
    <w:rsid w:val="00AA1D8D"/>
    <w:rsid w:val="00B47730"/>
    <w:rsid w:val="00CB0664"/>
    <w:rsid w:val="00D03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62B15"/>
  <w14:defaultImageDpi w14:val="300"/>
  <w15:docId w15:val="{E718C692-ECEB-44F4-920A-8C79244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5</cp:revision>
  <dcterms:created xsi:type="dcterms:W3CDTF">2013-12-23T23:15:00Z</dcterms:created>
  <dcterms:modified xsi:type="dcterms:W3CDTF">2025-06-27T06:48:00Z</dcterms:modified>
  <cp:category/>
</cp:coreProperties>
</file>