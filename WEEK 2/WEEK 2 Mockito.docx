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4802" w14:textId="77777777" w:rsidR="00692572" w:rsidRPr="004460C1" w:rsidRDefault="008A540F" w:rsidP="00F95574">
      <w:pPr>
        <w:pStyle w:val="Heading1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Mockito Hands-On Exercises</w:t>
      </w:r>
    </w:p>
    <w:p w14:paraId="7D9B3097" w14:textId="77777777" w:rsidR="00692572" w:rsidRPr="004460C1" w:rsidRDefault="008A540F" w:rsidP="00F95574">
      <w:pPr>
        <w:pStyle w:val="Heading2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Exercise 1: Mocking and Stubbing</w:t>
      </w:r>
    </w:p>
    <w:p w14:paraId="45A41614" w14:textId="77777777" w:rsidR="00692572" w:rsidRPr="004460C1" w:rsidRDefault="008A540F" w:rsidP="00F95574">
      <w:pPr>
        <w:pStyle w:val="Heading3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Scenario:</w:t>
      </w:r>
    </w:p>
    <w:p w14:paraId="42EFD59B" w14:textId="77777777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You need to test a service that depends on an external API. Use Mockito to mock the external API and stub its methods.</w:t>
      </w:r>
    </w:p>
    <w:p w14:paraId="05E27B12" w14:textId="77777777" w:rsidR="00692572" w:rsidRPr="004460C1" w:rsidRDefault="008A540F" w:rsidP="00F95574">
      <w:pPr>
        <w:pStyle w:val="Heading3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Steps:</w:t>
      </w:r>
    </w:p>
    <w:p w14:paraId="5C981A42" w14:textId="77777777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1. Create a mock object for the external API.</w:t>
      </w:r>
    </w:p>
    <w:p w14:paraId="52344312" w14:textId="77777777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2. Stub the methods to return predefined values.</w:t>
      </w:r>
    </w:p>
    <w:p w14:paraId="39FDF55D" w14:textId="77777777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3. Write a test case that uses the mock object.</w:t>
      </w:r>
    </w:p>
    <w:p w14:paraId="5EBAB2DF" w14:textId="77777777" w:rsidR="00692572" w:rsidRPr="004460C1" w:rsidRDefault="008A540F" w:rsidP="00F95574">
      <w:pPr>
        <w:pStyle w:val="Heading3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Solution Code:</w:t>
      </w:r>
    </w:p>
    <w:p w14:paraId="3B6CF6CB" w14:textId="77777777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MyService.java</w:t>
      </w:r>
    </w:p>
    <w:p w14:paraId="5E44A528" w14:textId="77777777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public class MyService {</w:t>
      </w:r>
      <w:r w:rsidRPr="004460C1">
        <w:rPr>
          <w:rFonts w:ascii="Times New Roman" w:hAnsi="Times New Roman" w:cs="Times New Roman"/>
        </w:rPr>
        <w:br/>
        <w:t xml:space="preserve">    private ExternalApi api;</w:t>
      </w:r>
      <w:r w:rsidRPr="004460C1">
        <w:rPr>
          <w:rFonts w:ascii="Times New Roman" w:hAnsi="Times New Roman" w:cs="Times New Roman"/>
        </w:rPr>
        <w:br/>
      </w:r>
      <w:r w:rsidRPr="004460C1">
        <w:rPr>
          <w:rFonts w:ascii="Times New Roman" w:hAnsi="Times New Roman" w:cs="Times New Roman"/>
        </w:rPr>
        <w:br/>
        <w:t xml:space="preserve">    public </w:t>
      </w:r>
      <w:proofErr w:type="gramStart"/>
      <w:r w:rsidRPr="004460C1">
        <w:rPr>
          <w:rFonts w:ascii="Times New Roman" w:hAnsi="Times New Roman" w:cs="Times New Roman"/>
        </w:rPr>
        <w:t>MyService(</w:t>
      </w:r>
      <w:proofErr w:type="gramEnd"/>
      <w:r w:rsidRPr="004460C1">
        <w:rPr>
          <w:rFonts w:ascii="Times New Roman" w:hAnsi="Times New Roman" w:cs="Times New Roman"/>
        </w:rPr>
        <w:t>ExternalApi api) {</w:t>
      </w:r>
      <w:r w:rsidRPr="004460C1">
        <w:rPr>
          <w:rFonts w:ascii="Times New Roman" w:hAnsi="Times New Roman" w:cs="Times New Roman"/>
        </w:rPr>
        <w:br/>
        <w:t xml:space="preserve">        this.api = api;</w:t>
      </w:r>
      <w:r w:rsidRPr="004460C1">
        <w:rPr>
          <w:rFonts w:ascii="Times New Roman" w:hAnsi="Times New Roman" w:cs="Times New Roman"/>
        </w:rPr>
        <w:br/>
        <w:t xml:space="preserve">    }</w:t>
      </w:r>
      <w:r w:rsidRPr="004460C1">
        <w:rPr>
          <w:rFonts w:ascii="Times New Roman" w:hAnsi="Times New Roman" w:cs="Times New Roman"/>
        </w:rPr>
        <w:br/>
      </w:r>
      <w:r w:rsidRPr="004460C1">
        <w:rPr>
          <w:rFonts w:ascii="Times New Roman" w:hAnsi="Times New Roman" w:cs="Times New Roman"/>
        </w:rPr>
        <w:br/>
        <w:t xml:space="preserve">    public String fetchData() {</w:t>
      </w:r>
      <w:r w:rsidRPr="004460C1">
        <w:rPr>
          <w:rFonts w:ascii="Times New Roman" w:hAnsi="Times New Roman" w:cs="Times New Roman"/>
        </w:rPr>
        <w:br/>
        <w:t xml:space="preserve">        return api.getData();</w:t>
      </w:r>
      <w:r w:rsidRPr="004460C1">
        <w:rPr>
          <w:rFonts w:ascii="Times New Roman" w:hAnsi="Times New Roman" w:cs="Times New Roman"/>
        </w:rPr>
        <w:br/>
        <w:t xml:space="preserve">    }</w:t>
      </w:r>
      <w:r w:rsidRPr="004460C1">
        <w:rPr>
          <w:rFonts w:ascii="Times New Roman" w:hAnsi="Times New Roman" w:cs="Times New Roman"/>
        </w:rPr>
        <w:br/>
        <w:t>}</w:t>
      </w:r>
      <w:r w:rsidRPr="004460C1">
        <w:rPr>
          <w:rFonts w:ascii="Times New Roman" w:hAnsi="Times New Roman" w:cs="Times New Roman"/>
        </w:rPr>
        <w:br/>
      </w:r>
      <w:r w:rsidRPr="004460C1">
        <w:rPr>
          <w:rFonts w:ascii="Times New Roman" w:hAnsi="Times New Roman" w:cs="Times New Roman"/>
        </w:rPr>
        <w:br/>
        <w:t>interface ExternalApi {</w:t>
      </w:r>
      <w:r w:rsidRPr="004460C1">
        <w:rPr>
          <w:rFonts w:ascii="Times New Roman" w:hAnsi="Times New Roman" w:cs="Times New Roman"/>
        </w:rPr>
        <w:br/>
        <w:t xml:space="preserve">    String getData();</w:t>
      </w:r>
      <w:r w:rsidRPr="004460C1">
        <w:rPr>
          <w:rFonts w:ascii="Times New Roman" w:hAnsi="Times New Roman" w:cs="Times New Roman"/>
        </w:rPr>
        <w:br/>
        <w:t>}</w:t>
      </w:r>
      <w:r w:rsidRPr="004460C1">
        <w:rPr>
          <w:rFonts w:ascii="Times New Roman" w:hAnsi="Times New Roman" w:cs="Times New Roman"/>
        </w:rPr>
        <w:br/>
      </w:r>
    </w:p>
    <w:p w14:paraId="0A80E074" w14:textId="77777777" w:rsidR="00692572" w:rsidRPr="004460C1" w:rsidRDefault="008A540F" w:rsidP="00F95574">
      <w:pPr>
        <w:pStyle w:val="IntenseQuote"/>
        <w:spacing w:line="240" w:lineRule="auto"/>
        <w:ind w:left="0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MyServiceTest.java</w:t>
      </w:r>
    </w:p>
    <w:p w14:paraId="0D2F6B5B" w14:textId="7F00E8B8" w:rsidR="00692572" w:rsidRPr="004460C1" w:rsidRDefault="008A540F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import static org.mockito.Mockito.*;</w:t>
      </w:r>
      <w:r w:rsidRPr="004460C1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4460C1">
        <w:rPr>
          <w:rFonts w:ascii="Times New Roman" w:hAnsi="Times New Roman" w:cs="Times New Roman"/>
        </w:rPr>
        <w:t>org.junit.jupiter.api.Assertions</w:t>
      </w:r>
      <w:proofErr w:type="spellEnd"/>
      <w:r w:rsidRPr="004460C1">
        <w:rPr>
          <w:rFonts w:ascii="Times New Roman" w:hAnsi="Times New Roman" w:cs="Times New Roman"/>
        </w:rPr>
        <w:t>.*;</w:t>
      </w:r>
      <w:r w:rsidRPr="004460C1">
        <w:rPr>
          <w:rFonts w:ascii="Times New Roman" w:hAnsi="Times New Roman" w:cs="Times New Roman"/>
        </w:rPr>
        <w:br/>
        <w:t xml:space="preserve">import </w:t>
      </w:r>
      <w:proofErr w:type="spellStart"/>
      <w:r w:rsidRPr="004460C1">
        <w:rPr>
          <w:rFonts w:ascii="Times New Roman" w:hAnsi="Times New Roman" w:cs="Times New Roman"/>
        </w:rPr>
        <w:t>org.junit.jupiter.api.Test</w:t>
      </w:r>
      <w:proofErr w:type="spellEnd"/>
      <w:r w:rsidRPr="004460C1">
        <w:rPr>
          <w:rFonts w:ascii="Times New Roman" w:hAnsi="Times New Roman" w:cs="Times New Roman"/>
        </w:rPr>
        <w:t>;</w:t>
      </w:r>
      <w:r w:rsidRPr="004460C1">
        <w:rPr>
          <w:rFonts w:ascii="Times New Roman" w:hAnsi="Times New Roman" w:cs="Times New Roman"/>
        </w:rPr>
        <w:br/>
        <w:t xml:space="preserve">import </w:t>
      </w:r>
      <w:proofErr w:type="spellStart"/>
      <w:r w:rsidRPr="004460C1">
        <w:rPr>
          <w:rFonts w:ascii="Times New Roman" w:hAnsi="Times New Roman" w:cs="Times New Roman"/>
        </w:rPr>
        <w:t>org.mockito.Mockito</w:t>
      </w:r>
      <w:proofErr w:type="spellEnd"/>
      <w:r w:rsidRPr="004460C1">
        <w:rPr>
          <w:rFonts w:ascii="Times New Roman" w:hAnsi="Times New Roman" w:cs="Times New Roman"/>
        </w:rPr>
        <w:t>;</w:t>
      </w:r>
      <w:r w:rsidRPr="004460C1">
        <w:rPr>
          <w:rFonts w:ascii="Times New Roman" w:hAnsi="Times New Roman" w:cs="Times New Roman"/>
        </w:rPr>
        <w:br/>
      </w:r>
      <w:r w:rsidRPr="004460C1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4460C1">
        <w:rPr>
          <w:rFonts w:ascii="Times New Roman" w:hAnsi="Times New Roman" w:cs="Times New Roman"/>
        </w:rPr>
        <w:t>MyServiceTest</w:t>
      </w:r>
      <w:proofErr w:type="spellEnd"/>
      <w:r w:rsidRPr="004460C1">
        <w:rPr>
          <w:rFonts w:ascii="Times New Roman" w:hAnsi="Times New Roman" w:cs="Times New Roman"/>
        </w:rPr>
        <w:t xml:space="preserve"> {</w:t>
      </w:r>
      <w:r w:rsidRPr="004460C1">
        <w:rPr>
          <w:rFonts w:ascii="Times New Roman" w:hAnsi="Times New Roman" w:cs="Times New Roman"/>
        </w:rPr>
        <w:br/>
        <w:t xml:space="preserve">    @Test</w:t>
      </w:r>
      <w:r w:rsidRPr="004460C1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460C1">
        <w:rPr>
          <w:rFonts w:ascii="Times New Roman" w:hAnsi="Times New Roman" w:cs="Times New Roman"/>
        </w:rPr>
        <w:t>testExternalApi</w:t>
      </w:r>
      <w:proofErr w:type="spellEnd"/>
      <w:r w:rsidRPr="004460C1">
        <w:rPr>
          <w:rFonts w:ascii="Times New Roman" w:hAnsi="Times New Roman" w:cs="Times New Roman"/>
        </w:rPr>
        <w:t>() {</w:t>
      </w:r>
      <w:r w:rsidRPr="004460C1">
        <w:rPr>
          <w:rFonts w:ascii="Times New Roman" w:hAnsi="Times New Roman" w:cs="Times New Roman"/>
        </w:rPr>
        <w:br/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r w:rsidRPr="004460C1">
        <w:rPr>
          <w:rFonts w:ascii="Times New Roman" w:hAnsi="Times New Roman" w:cs="Times New Roman"/>
        </w:rPr>
        <w:t xml:space="preserve"> = </w:t>
      </w:r>
      <w:proofErr w:type="spellStart"/>
      <w:r w:rsidRPr="004460C1">
        <w:rPr>
          <w:rFonts w:ascii="Times New Roman" w:hAnsi="Times New Roman" w:cs="Times New Roman"/>
        </w:rPr>
        <w:t>Mockito.mock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r w:rsidRPr="004460C1">
        <w:rPr>
          <w:rFonts w:ascii="Times New Roman" w:hAnsi="Times New Roman" w:cs="Times New Roman"/>
        </w:rPr>
        <w:t>ExternalApi.class</w:t>
      </w:r>
      <w:proofErr w:type="spellEnd"/>
      <w:r w:rsidRPr="004460C1">
        <w:rPr>
          <w:rFonts w:ascii="Times New Roman" w:hAnsi="Times New Roman" w:cs="Times New Roman"/>
        </w:rPr>
        <w:t>);</w:t>
      </w:r>
      <w:r w:rsidRPr="004460C1">
        <w:rPr>
          <w:rFonts w:ascii="Times New Roman" w:hAnsi="Times New Roman" w:cs="Times New Roman"/>
        </w:rPr>
        <w:br/>
        <w:t xml:space="preserve">        when(</w:t>
      </w:r>
      <w:proofErr w:type="spellStart"/>
      <w:r w:rsidRPr="004460C1">
        <w:rPr>
          <w:rFonts w:ascii="Times New Roman" w:hAnsi="Times New Roman" w:cs="Times New Roman"/>
        </w:rPr>
        <w:t>mockApi.getData</w:t>
      </w:r>
      <w:proofErr w:type="spellEnd"/>
      <w:r w:rsidRPr="004460C1">
        <w:rPr>
          <w:rFonts w:ascii="Times New Roman" w:hAnsi="Times New Roman" w:cs="Times New Roman"/>
        </w:rPr>
        <w:t>()).</w:t>
      </w:r>
      <w:proofErr w:type="spellStart"/>
      <w:r w:rsidRPr="004460C1">
        <w:rPr>
          <w:rFonts w:ascii="Times New Roman" w:hAnsi="Times New Roman" w:cs="Times New Roman"/>
        </w:rPr>
        <w:t>thenReturn</w:t>
      </w:r>
      <w:proofErr w:type="spellEnd"/>
      <w:r w:rsidRPr="004460C1">
        <w:rPr>
          <w:rFonts w:ascii="Times New Roman" w:hAnsi="Times New Roman" w:cs="Times New Roman"/>
        </w:rPr>
        <w:t>("Mock Data");</w:t>
      </w:r>
      <w:r w:rsidRPr="004460C1">
        <w:rPr>
          <w:rFonts w:ascii="Times New Roman" w:hAnsi="Times New Roman" w:cs="Times New Roman"/>
        </w:rPr>
        <w:br/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 xml:space="preserve"> service = new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r w:rsidRPr="004460C1">
        <w:rPr>
          <w:rFonts w:ascii="Times New Roman" w:hAnsi="Times New Roman" w:cs="Times New Roman"/>
        </w:rPr>
        <w:t>);</w:t>
      </w:r>
      <w:r w:rsidRPr="004460C1">
        <w:rPr>
          <w:rFonts w:ascii="Times New Roman" w:hAnsi="Times New Roman" w:cs="Times New Roman"/>
        </w:rPr>
        <w:br/>
        <w:t xml:space="preserve">        String result = </w:t>
      </w:r>
      <w:proofErr w:type="spellStart"/>
      <w:r w:rsidRPr="004460C1">
        <w:rPr>
          <w:rFonts w:ascii="Times New Roman" w:hAnsi="Times New Roman" w:cs="Times New Roman"/>
        </w:rPr>
        <w:t>service.fetchData</w:t>
      </w:r>
      <w:proofErr w:type="spellEnd"/>
      <w:r w:rsidRPr="004460C1">
        <w:rPr>
          <w:rFonts w:ascii="Times New Roman" w:hAnsi="Times New Roman" w:cs="Times New Roman"/>
        </w:rPr>
        <w:t>();</w:t>
      </w:r>
      <w:r w:rsidRPr="004460C1">
        <w:rPr>
          <w:rFonts w:ascii="Times New Roman" w:hAnsi="Times New Roman" w:cs="Times New Roman"/>
        </w:rPr>
        <w:br/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assertEquals</w:t>
      </w:r>
      <w:proofErr w:type="spellEnd"/>
      <w:r w:rsidRPr="004460C1">
        <w:rPr>
          <w:rFonts w:ascii="Times New Roman" w:hAnsi="Times New Roman" w:cs="Times New Roman"/>
        </w:rPr>
        <w:t>("Mock Data", result);</w:t>
      </w:r>
      <w:r w:rsidRPr="004460C1">
        <w:rPr>
          <w:rFonts w:ascii="Times New Roman" w:hAnsi="Times New Roman" w:cs="Times New Roman"/>
        </w:rPr>
        <w:br/>
      </w:r>
      <w:r w:rsidRPr="004460C1">
        <w:rPr>
          <w:rFonts w:ascii="Times New Roman" w:hAnsi="Times New Roman" w:cs="Times New Roman"/>
        </w:rPr>
        <w:lastRenderedPageBreak/>
        <w:t xml:space="preserve">    }</w:t>
      </w:r>
      <w:r w:rsidRPr="004460C1">
        <w:rPr>
          <w:rFonts w:ascii="Times New Roman" w:hAnsi="Times New Roman" w:cs="Times New Roman"/>
        </w:rPr>
        <w:br/>
        <w:t>}</w:t>
      </w:r>
      <w:r w:rsidRPr="004460C1">
        <w:rPr>
          <w:rFonts w:ascii="Times New Roman" w:hAnsi="Times New Roman" w:cs="Times New Roman"/>
        </w:rPr>
        <w:br/>
      </w:r>
    </w:p>
    <w:p w14:paraId="60ECC949" w14:textId="7898D5A7" w:rsidR="00F95574" w:rsidRPr="004460C1" w:rsidRDefault="00F95574" w:rsidP="00F95574">
      <w:pPr>
        <w:pStyle w:val="Heading2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MyService.java</w:t>
      </w:r>
    </w:p>
    <w:p w14:paraId="13CE7195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public class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 xml:space="preserve"> {</w:t>
      </w:r>
    </w:p>
    <w:p w14:paraId="6EB07862" w14:textId="386A7404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private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60C1">
        <w:rPr>
          <w:rFonts w:ascii="Times New Roman" w:hAnsi="Times New Roman" w:cs="Times New Roman"/>
        </w:rPr>
        <w:t>api</w:t>
      </w:r>
      <w:proofErr w:type="spellEnd"/>
      <w:r w:rsidRPr="004460C1">
        <w:rPr>
          <w:rFonts w:ascii="Times New Roman" w:hAnsi="Times New Roman" w:cs="Times New Roman"/>
        </w:rPr>
        <w:t>;</w:t>
      </w:r>
      <w:proofErr w:type="gramEnd"/>
    </w:p>
    <w:p w14:paraId="030746C2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proofErr w:type="gramEnd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r w:rsidRPr="004460C1">
        <w:rPr>
          <w:rFonts w:ascii="Times New Roman" w:hAnsi="Times New Roman" w:cs="Times New Roman"/>
        </w:rPr>
        <w:t>api</w:t>
      </w:r>
      <w:proofErr w:type="spellEnd"/>
      <w:r w:rsidRPr="004460C1">
        <w:rPr>
          <w:rFonts w:ascii="Times New Roman" w:hAnsi="Times New Roman" w:cs="Times New Roman"/>
        </w:rPr>
        <w:t>) {</w:t>
      </w:r>
    </w:p>
    <w:p w14:paraId="49323D65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this.api</w:t>
      </w:r>
      <w:proofErr w:type="spellEnd"/>
      <w:r w:rsidRPr="004460C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60C1">
        <w:rPr>
          <w:rFonts w:ascii="Times New Roman" w:hAnsi="Times New Roman" w:cs="Times New Roman"/>
        </w:rPr>
        <w:t>api</w:t>
      </w:r>
      <w:proofErr w:type="spellEnd"/>
      <w:r w:rsidRPr="004460C1">
        <w:rPr>
          <w:rFonts w:ascii="Times New Roman" w:hAnsi="Times New Roman" w:cs="Times New Roman"/>
        </w:rPr>
        <w:t>;</w:t>
      </w:r>
      <w:proofErr w:type="gramEnd"/>
    </w:p>
    <w:p w14:paraId="2C4EB0AE" w14:textId="66F180BD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}</w:t>
      </w:r>
    </w:p>
    <w:p w14:paraId="61DCD136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460C1">
        <w:rPr>
          <w:rFonts w:ascii="Times New Roman" w:hAnsi="Times New Roman" w:cs="Times New Roman"/>
        </w:rPr>
        <w:t>fetchData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gramEnd"/>
      <w:r w:rsidRPr="004460C1">
        <w:rPr>
          <w:rFonts w:ascii="Times New Roman" w:hAnsi="Times New Roman" w:cs="Times New Roman"/>
        </w:rPr>
        <w:t>) {</w:t>
      </w:r>
    </w:p>
    <w:p w14:paraId="6F52E1D3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460C1">
        <w:rPr>
          <w:rFonts w:ascii="Times New Roman" w:hAnsi="Times New Roman" w:cs="Times New Roman"/>
        </w:rPr>
        <w:t>api.getData</w:t>
      </w:r>
      <w:proofErr w:type="spellEnd"/>
      <w:proofErr w:type="gramEnd"/>
      <w:r w:rsidRPr="004460C1">
        <w:rPr>
          <w:rFonts w:ascii="Times New Roman" w:hAnsi="Times New Roman" w:cs="Times New Roman"/>
        </w:rPr>
        <w:t>();</w:t>
      </w:r>
    </w:p>
    <w:p w14:paraId="59AE5A5B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}</w:t>
      </w:r>
    </w:p>
    <w:p w14:paraId="10CD34E5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}</w:t>
      </w:r>
    </w:p>
    <w:p w14:paraId="742944B6" w14:textId="21F468F0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interface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{</w:t>
      </w:r>
    </w:p>
    <w:p w14:paraId="6E3DE650" w14:textId="77777777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4460C1">
        <w:rPr>
          <w:rFonts w:ascii="Times New Roman" w:hAnsi="Times New Roman" w:cs="Times New Roman"/>
        </w:rPr>
        <w:t>getData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gramEnd"/>
      <w:r w:rsidRPr="004460C1">
        <w:rPr>
          <w:rFonts w:ascii="Times New Roman" w:hAnsi="Times New Roman" w:cs="Times New Roman"/>
        </w:rPr>
        <w:t>);</w:t>
      </w:r>
    </w:p>
    <w:p w14:paraId="1A4957EA" w14:textId="6D2E7B08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}</w:t>
      </w:r>
    </w:p>
    <w:p w14:paraId="2B32C5DD" w14:textId="55DD6EC0" w:rsidR="00F95574" w:rsidRPr="004460C1" w:rsidRDefault="00F95574" w:rsidP="00F95574">
      <w:pPr>
        <w:spacing w:line="240" w:lineRule="auto"/>
        <w:rPr>
          <w:rFonts w:ascii="Times New Roman" w:hAnsi="Times New Roman" w:cs="Times New Roman"/>
        </w:rPr>
      </w:pPr>
    </w:p>
    <w:p w14:paraId="2AEE8FD2" w14:textId="4F513589" w:rsidR="00F95574" w:rsidRPr="004460C1" w:rsidRDefault="00F95574" w:rsidP="00F95574">
      <w:pPr>
        <w:pStyle w:val="Heading2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Output</w:t>
      </w:r>
    </w:p>
    <w:p w14:paraId="797FBB1B" w14:textId="343A020E" w:rsidR="00F95574" w:rsidRPr="004460C1" w:rsidRDefault="00F95574" w:rsidP="00F95574">
      <w:pPr>
        <w:rPr>
          <w:rFonts w:ascii="Times New Roman" w:hAnsi="Times New Roman" w:cs="Times New Roman"/>
        </w:rPr>
      </w:pPr>
    </w:p>
    <w:p w14:paraId="306DA7AE" w14:textId="264076B7" w:rsidR="00F95574" w:rsidRPr="004460C1" w:rsidRDefault="00F95574" w:rsidP="00F95574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  <w:noProof/>
        </w:rPr>
        <w:drawing>
          <wp:inline distT="0" distB="0" distL="0" distR="0" wp14:anchorId="04425347" wp14:editId="0D26DE7E">
            <wp:extent cx="54864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7ED" w14:textId="7C3F6248" w:rsidR="001234A3" w:rsidRPr="004460C1" w:rsidRDefault="001234A3" w:rsidP="001234A3">
      <w:pPr>
        <w:pStyle w:val="Heading2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lastRenderedPageBreak/>
        <w:t>Exercise 2: Verifying Interactions</w:t>
      </w:r>
    </w:p>
    <w:p w14:paraId="6AE984AE" w14:textId="77777777" w:rsidR="001234A3" w:rsidRPr="004460C1" w:rsidRDefault="001234A3" w:rsidP="001234A3">
      <w:pPr>
        <w:spacing w:line="240" w:lineRule="auto"/>
        <w:rPr>
          <w:rFonts w:ascii="Times New Roman" w:hAnsi="Times New Roman" w:cs="Times New Roman"/>
        </w:rPr>
      </w:pPr>
    </w:p>
    <w:p w14:paraId="3D2D54C1" w14:textId="77777777" w:rsidR="001234A3" w:rsidRPr="004460C1" w:rsidRDefault="001234A3" w:rsidP="001234A3">
      <w:pPr>
        <w:pStyle w:val="Heading2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Scenario:</w:t>
      </w:r>
    </w:p>
    <w:p w14:paraId="61B0E574" w14:textId="0B92991B" w:rsidR="001234A3" w:rsidRPr="004460C1" w:rsidRDefault="001234A3" w:rsidP="001234A3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You need to ensure that a method is called with specific arguments.</w:t>
      </w:r>
    </w:p>
    <w:p w14:paraId="18BF4DD6" w14:textId="77777777" w:rsidR="001234A3" w:rsidRPr="004460C1" w:rsidRDefault="001234A3" w:rsidP="001234A3">
      <w:pPr>
        <w:pStyle w:val="Heading2"/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Steps:</w:t>
      </w:r>
    </w:p>
    <w:p w14:paraId="411588CE" w14:textId="77777777" w:rsidR="001234A3" w:rsidRPr="004460C1" w:rsidRDefault="001234A3" w:rsidP="001234A3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1. Create a mock object. </w:t>
      </w:r>
    </w:p>
    <w:p w14:paraId="6B8382BA" w14:textId="77777777" w:rsidR="001234A3" w:rsidRPr="004460C1" w:rsidRDefault="001234A3" w:rsidP="001234A3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2. Call the method with specific arguments. </w:t>
      </w:r>
    </w:p>
    <w:p w14:paraId="1208569C" w14:textId="7D96794F" w:rsidR="001234A3" w:rsidRPr="004460C1" w:rsidRDefault="001234A3" w:rsidP="001234A3">
      <w:pPr>
        <w:spacing w:line="240" w:lineRule="auto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3. Verify the interaction.</w:t>
      </w:r>
    </w:p>
    <w:p w14:paraId="27F0C756" w14:textId="5B1BF50C" w:rsidR="001234A3" w:rsidRPr="004460C1" w:rsidRDefault="001234A3" w:rsidP="001234A3">
      <w:pPr>
        <w:spacing w:line="240" w:lineRule="auto"/>
        <w:rPr>
          <w:rFonts w:ascii="Times New Roman" w:hAnsi="Times New Roman" w:cs="Times New Roman"/>
        </w:rPr>
      </w:pPr>
    </w:p>
    <w:p w14:paraId="5A94C026" w14:textId="6F760D31" w:rsidR="001234A3" w:rsidRPr="004460C1" w:rsidRDefault="001234A3" w:rsidP="001234A3">
      <w:pPr>
        <w:pStyle w:val="Heading2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Solution Code</w:t>
      </w:r>
    </w:p>
    <w:p w14:paraId="1EE51042" w14:textId="54AD6667" w:rsidR="001234A3" w:rsidRPr="004460C1" w:rsidRDefault="001234A3" w:rsidP="001234A3">
      <w:pPr>
        <w:rPr>
          <w:rFonts w:ascii="Times New Roman" w:hAnsi="Times New Roman" w:cs="Times New Roman"/>
        </w:rPr>
      </w:pPr>
    </w:p>
    <w:p w14:paraId="1AA0D54E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org.mockito</w:t>
      </w:r>
      <w:proofErr w:type="gramEnd"/>
      <w:r w:rsidRPr="004460C1">
        <w:rPr>
          <w:rFonts w:ascii="Times New Roman" w:hAnsi="Times New Roman" w:cs="Times New Roman"/>
        </w:rPr>
        <w:t>.Mockito</w:t>
      </w:r>
      <w:proofErr w:type="spellEnd"/>
      <w:r w:rsidRPr="004460C1">
        <w:rPr>
          <w:rFonts w:ascii="Times New Roman" w:hAnsi="Times New Roman" w:cs="Times New Roman"/>
        </w:rPr>
        <w:t xml:space="preserve">.*; </w:t>
      </w:r>
    </w:p>
    <w:p w14:paraId="2723CEB4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4460C1">
        <w:rPr>
          <w:rFonts w:ascii="Times New Roman" w:hAnsi="Times New Roman" w:cs="Times New Roman"/>
        </w:rPr>
        <w:t xml:space="preserve">; </w:t>
      </w:r>
    </w:p>
    <w:p w14:paraId="23BDA02A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org.mockito</w:t>
      </w:r>
      <w:proofErr w:type="gramEnd"/>
      <w:r w:rsidRPr="004460C1">
        <w:rPr>
          <w:rFonts w:ascii="Times New Roman" w:hAnsi="Times New Roman" w:cs="Times New Roman"/>
        </w:rPr>
        <w:t>.Mockito</w:t>
      </w:r>
      <w:proofErr w:type="spellEnd"/>
      <w:r w:rsidRPr="004460C1">
        <w:rPr>
          <w:rFonts w:ascii="Times New Roman" w:hAnsi="Times New Roman" w:cs="Times New Roman"/>
        </w:rPr>
        <w:t xml:space="preserve">; </w:t>
      </w:r>
    </w:p>
    <w:p w14:paraId="3CB63DC1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</w:t>
      </w:r>
    </w:p>
    <w:p w14:paraId="366BEE6E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public class </w:t>
      </w:r>
      <w:proofErr w:type="spellStart"/>
      <w:r w:rsidRPr="004460C1">
        <w:rPr>
          <w:rFonts w:ascii="Times New Roman" w:hAnsi="Times New Roman" w:cs="Times New Roman"/>
        </w:rPr>
        <w:t>MyServiceTest</w:t>
      </w:r>
      <w:proofErr w:type="spellEnd"/>
      <w:r w:rsidRPr="004460C1">
        <w:rPr>
          <w:rFonts w:ascii="Times New Roman" w:hAnsi="Times New Roman" w:cs="Times New Roman"/>
        </w:rPr>
        <w:t xml:space="preserve"> { </w:t>
      </w:r>
    </w:p>
    <w:p w14:paraId="65A6B937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@Test </w:t>
      </w:r>
    </w:p>
    <w:p w14:paraId="481C6938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460C1">
        <w:rPr>
          <w:rFonts w:ascii="Times New Roman" w:hAnsi="Times New Roman" w:cs="Times New Roman"/>
        </w:rPr>
        <w:t>testVerifyInteraction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gramEnd"/>
      <w:r w:rsidRPr="004460C1">
        <w:rPr>
          <w:rFonts w:ascii="Times New Roman" w:hAnsi="Times New Roman" w:cs="Times New Roman"/>
        </w:rPr>
        <w:t xml:space="preserve">) { </w:t>
      </w:r>
    </w:p>
    <w:p w14:paraId="04FD54F3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r w:rsidRPr="004460C1">
        <w:rPr>
          <w:rFonts w:ascii="Times New Roman" w:hAnsi="Times New Roman" w:cs="Times New Roman"/>
        </w:rPr>
        <w:t xml:space="preserve"> = </w:t>
      </w:r>
      <w:proofErr w:type="spellStart"/>
      <w:r w:rsidRPr="004460C1">
        <w:rPr>
          <w:rFonts w:ascii="Times New Roman" w:hAnsi="Times New Roman" w:cs="Times New Roman"/>
        </w:rPr>
        <w:t>Mockito.mock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r w:rsidRPr="004460C1">
        <w:rPr>
          <w:rFonts w:ascii="Times New Roman" w:hAnsi="Times New Roman" w:cs="Times New Roman"/>
        </w:rPr>
        <w:t>ExternalApi.class</w:t>
      </w:r>
      <w:proofErr w:type="spellEnd"/>
      <w:proofErr w:type="gramStart"/>
      <w:r w:rsidRPr="004460C1">
        <w:rPr>
          <w:rFonts w:ascii="Times New Roman" w:hAnsi="Times New Roman" w:cs="Times New Roman"/>
        </w:rPr>
        <w:t>);</w:t>
      </w:r>
      <w:proofErr w:type="gramEnd"/>
      <w:r w:rsidRPr="004460C1">
        <w:rPr>
          <w:rFonts w:ascii="Times New Roman" w:hAnsi="Times New Roman" w:cs="Times New Roman"/>
        </w:rPr>
        <w:t xml:space="preserve"> </w:t>
      </w:r>
    </w:p>
    <w:p w14:paraId="05B0AC52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 xml:space="preserve"> service = new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proofErr w:type="gramStart"/>
      <w:r w:rsidRPr="004460C1">
        <w:rPr>
          <w:rFonts w:ascii="Times New Roman" w:hAnsi="Times New Roman" w:cs="Times New Roman"/>
        </w:rPr>
        <w:t>);</w:t>
      </w:r>
      <w:proofErr w:type="gramEnd"/>
      <w:r w:rsidRPr="004460C1">
        <w:rPr>
          <w:rFonts w:ascii="Times New Roman" w:hAnsi="Times New Roman" w:cs="Times New Roman"/>
        </w:rPr>
        <w:t xml:space="preserve"> </w:t>
      </w:r>
    </w:p>
    <w:p w14:paraId="65CF888C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60C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4460C1">
        <w:rPr>
          <w:rFonts w:ascii="Times New Roman" w:hAnsi="Times New Roman" w:cs="Times New Roman"/>
        </w:rPr>
        <w:t xml:space="preserve">(); </w:t>
      </w:r>
    </w:p>
    <w:p w14:paraId="65B65CFE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verify(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proofErr w:type="gramStart"/>
      <w:r w:rsidRPr="004460C1">
        <w:rPr>
          <w:rFonts w:ascii="Times New Roman" w:hAnsi="Times New Roman" w:cs="Times New Roman"/>
        </w:rPr>
        <w:t>).</w:t>
      </w:r>
      <w:proofErr w:type="spellStart"/>
      <w:r w:rsidRPr="004460C1">
        <w:rPr>
          <w:rFonts w:ascii="Times New Roman" w:hAnsi="Times New Roman" w:cs="Times New Roman"/>
        </w:rPr>
        <w:t>getData</w:t>
      </w:r>
      <w:proofErr w:type="spellEnd"/>
      <w:proofErr w:type="gramEnd"/>
      <w:r w:rsidRPr="004460C1">
        <w:rPr>
          <w:rFonts w:ascii="Times New Roman" w:hAnsi="Times New Roman" w:cs="Times New Roman"/>
        </w:rPr>
        <w:t xml:space="preserve">(); </w:t>
      </w:r>
    </w:p>
    <w:p w14:paraId="201A58F6" w14:textId="77777777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} </w:t>
      </w:r>
    </w:p>
    <w:p w14:paraId="1B3E60A0" w14:textId="06494D21" w:rsidR="001234A3" w:rsidRPr="004460C1" w:rsidRDefault="001234A3" w:rsidP="001234A3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}</w:t>
      </w:r>
    </w:p>
    <w:p w14:paraId="4520A98E" w14:textId="6C5F88E2" w:rsidR="001234A3" w:rsidRPr="004460C1" w:rsidRDefault="00A82E5D" w:rsidP="00A82E5D">
      <w:pPr>
        <w:pStyle w:val="Heading2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MyService.java</w:t>
      </w:r>
    </w:p>
    <w:p w14:paraId="28133320" w14:textId="039D1132" w:rsidR="00A82E5D" w:rsidRPr="004460C1" w:rsidRDefault="00A82E5D" w:rsidP="00A82E5D">
      <w:pPr>
        <w:rPr>
          <w:rFonts w:ascii="Times New Roman" w:hAnsi="Times New Roman" w:cs="Times New Roman"/>
        </w:rPr>
      </w:pPr>
    </w:p>
    <w:p w14:paraId="0CB66B7D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public class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 xml:space="preserve"> {</w:t>
      </w:r>
    </w:p>
    <w:p w14:paraId="1DA82952" w14:textId="70E8F331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private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60C1">
        <w:rPr>
          <w:rFonts w:ascii="Times New Roman" w:hAnsi="Times New Roman" w:cs="Times New Roman"/>
        </w:rPr>
        <w:t>api</w:t>
      </w:r>
      <w:proofErr w:type="spellEnd"/>
      <w:r w:rsidRPr="004460C1">
        <w:rPr>
          <w:rFonts w:ascii="Times New Roman" w:hAnsi="Times New Roman" w:cs="Times New Roman"/>
        </w:rPr>
        <w:t>;</w:t>
      </w:r>
      <w:proofErr w:type="gramEnd"/>
    </w:p>
    <w:p w14:paraId="5745E82F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proofErr w:type="gramEnd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r w:rsidRPr="004460C1">
        <w:rPr>
          <w:rFonts w:ascii="Times New Roman" w:hAnsi="Times New Roman" w:cs="Times New Roman"/>
        </w:rPr>
        <w:t>api</w:t>
      </w:r>
      <w:proofErr w:type="spellEnd"/>
      <w:r w:rsidRPr="004460C1">
        <w:rPr>
          <w:rFonts w:ascii="Times New Roman" w:hAnsi="Times New Roman" w:cs="Times New Roman"/>
        </w:rPr>
        <w:t>) {</w:t>
      </w:r>
    </w:p>
    <w:p w14:paraId="2FE93229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this.api</w:t>
      </w:r>
      <w:proofErr w:type="spellEnd"/>
      <w:r w:rsidRPr="004460C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60C1">
        <w:rPr>
          <w:rFonts w:ascii="Times New Roman" w:hAnsi="Times New Roman" w:cs="Times New Roman"/>
        </w:rPr>
        <w:t>api</w:t>
      </w:r>
      <w:proofErr w:type="spellEnd"/>
      <w:r w:rsidRPr="004460C1">
        <w:rPr>
          <w:rFonts w:ascii="Times New Roman" w:hAnsi="Times New Roman" w:cs="Times New Roman"/>
        </w:rPr>
        <w:t>;</w:t>
      </w:r>
      <w:proofErr w:type="gramEnd"/>
    </w:p>
    <w:p w14:paraId="55E886F2" w14:textId="03CD2AA0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}</w:t>
      </w:r>
    </w:p>
    <w:p w14:paraId="548DDA5D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460C1">
        <w:rPr>
          <w:rFonts w:ascii="Times New Roman" w:hAnsi="Times New Roman" w:cs="Times New Roman"/>
        </w:rPr>
        <w:t>fetchData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gramEnd"/>
      <w:r w:rsidRPr="004460C1">
        <w:rPr>
          <w:rFonts w:ascii="Times New Roman" w:hAnsi="Times New Roman" w:cs="Times New Roman"/>
        </w:rPr>
        <w:t>) {</w:t>
      </w:r>
    </w:p>
    <w:p w14:paraId="60FF0391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460C1">
        <w:rPr>
          <w:rFonts w:ascii="Times New Roman" w:hAnsi="Times New Roman" w:cs="Times New Roman"/>
        </w:rPr>
        <w:t>api.getData</w:t>
      </w:r>
      <w:proofErr w:type="spellEnd"/>
      <w:proofErr w:type="gramEnd"/>
      <w:r w:rsidRPr="004460C1">
        <w:rPr>
          <w:rFonts w:ascii="Times New Roman" w:hAnsi="Times New Roman" w:cs="Times New Roman"/>
        </w:rPr>
        <w:t>();</w:t>
      </w:r>
    </w:p>
    <w:p w14:paraId="3238AD17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}</w:t>
      </w:r>
    </w:p>
    <w:p w14:paraId="32365B38" w14:textId="02FECB62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}</w:t>
      </w:r>
    </w:p>
    <w:p w14:paraId="6A56496F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interface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{</w:t>
      </w:r>
    </w:p>
    <w:p w14:paraId="0B4C1C37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4460C1">
        <w:rPr>
          <w:rFonts w:ascii="Times New Roman" w:hAnsi="Times New Roman" w:cs="Times New Roman"/>
        </w:rPr>
        <w:t>getData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gramEnd"/>
      <w:r w:rsidRPr="004460C1">
        <w:rPr>
          <w:rFonts w:ascii="Times New Roman" w:hAnsi="Times New Roman" w:cs="Times New Roman"/>
        </w:rPr>
        <w:t>);</w:t>
      </w:r>
    </w:p>
    <w:p w14:paraId="3BA951FA" w14:textId="33C6846B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}</w:t>
      </w:r>
    </w:p>
    <w:p w14:paraId="61D2D2F6" w14:textId="6FF41C41" w:rsidR="00A82E5D" w:rsidRPr="004460C1" w:rsidRDefault="00A82E5D" w:rsidP="00A82E5D">
      <w:pPr>
        <w:rPr>
          <w:rFonts w:ascii="Times New Roman" w:hAnsi="Times New Roman" w:cs="Times New Roman"/>
        </w:rPr>
      </w:pPr>
    </w:p>
    <w:p w14:paraId="02ECD13E" w14:textId="69F8B506" w:rsidR="00A82E5D" w:rsidRPr="004460C1" w:rsidRDefault="00A82E5D" w:rsidP="00A82E5D">
      <w:pPr>
        <w:pStyle w:val="Heading2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MyServiceTest.java</w:t>
      </w:r>
    </w:p>
    <w:p w14:paraId="05458B83" w14:textId="5805DC62" w:rsidR="00A82E5D" w:rsidRPr="004460C1" w:rsidRDefault="00A82E5D" w:rsidP="00A82E5D">
      <w:pPr>
        <w:rPr>
          <w:rFonts w:ascii="Times New Roman" w:hAnsi="Times New Roman" w:cs="Times New Roman"/>
        </w:rPr>
      </w:pPr>
    </w:p>
    <w:p w14:paraId="27B6CA4E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org.mockito</w:t>
      </w:r>
      <w:proofErr w:type="gramEnd"/>
      <w:r w:rsidRPr="004460C1">
        <w:rPr>
          <w:rFonts w:ascii="Times New Roman" w:hAnsi="Times New Roman" w:cs="Times New Roman"/>
        </w:rPr>
        <w:t>.Mockito</w:t>
      </w:r>
      <w:proofErr w:type="spellEnd"/>
      <w:r w:rsidRPr="004460C1">
        <w:rPr>
          <w:rFonts w:ascii="Times New Roman" w:hAnsi="Times New Roman" w:cs="Times New Roman"/>
        </w:rPr>
        <w:t>.*;</w:t>
      </w:r>
    </w:p>
    <w:p w14:paraId="2A7BE5BC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4460C1">
        <w:rPr>
          <w:rFonts w:ascii="Times New Roman" w:hAnsi="Times New Roman" w:cs="Times New Roman"/>
        </w:rPr>
        <w:t>.*;</w:t>
      </w:r>
    </w:p>
    <w:p w14:paraId="6E291724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4460C1">
        <w:rPr>
          <w:rFonts w:ascii="Times New Roman" w:hAnsi="Times New Roman" w:cs="Times New Roman"/>
        </w:rPr>
        <w:t>;</w:t>
      </w:r>
    </w:p>
    <w:p w14:paraId="3969A29C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460C1">
        <w:rPr>
          <w:rFonts w:ascii="Times New Roman" w:hAnsi="Times New Roman" w:cs="Times New Roman"/>
        </w:rPr>
        <w:t>org.mockito</w:t>
      </w:r>
      <w:proofErr w:type="gramEnd"/>
      <w:r w:rsidRPr="004460C1">
        <w:rPr>
          <w:rFonts w:ascii="Times New Roman" w:hAnsi="Times New Roman" w:cs="Times New Roman"/>
        </w:rPr>
        <w:t>.Mockito</w:t>
      </w:r>
      <w:proofErr w:type="spellEnd"/>
      <w:r w:rsidRPr="004460C1">
        <w:rPr>
          <w:rFonts w:ascii="Times New Roman" w:hAnsi="Times New Roman" w:cs="Times New Roman"/>
        </w:rPr>
        <w:t>;</w:t>
      </w:r>
    </w:p>
    <w:p w14:paraId="24900F1E" w14:textId="77777777" w:rsidR="00A82E5D" w:rsidRPr="004460C1" w:rsidRDefault="00A82E5D" w:rsidP="00A82E5D">
      <w:pPr>
        <w:rPr>
          <w:rFonts w:ascii="Times New Roman" w:hAnsi="Times New Roman" w:cs="Times New Roman"/>
        </w:rPr>
      </w:pPr>
    </w:p>
    <w:p w14:paraId="45A0C093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public class </w:t>
      </w:r>
      <w:proofErr w:type="spellStart"/>
      <w:r w:rsidRPr="004460C1">
        <w:rPr>
          <w:rFonts w:ascii="Times New Roman" w:hAnsi="Times New Roman" w:cs="Times New Roman"/>
        </w:rPr>
        <w:t>MyServiceTest</w:t>
      </w:r>
      <w:proofErr w:type="spellEnd"/>
      <w:r w:rsidRPr="004460C1">
        <w:rPr>
          <w:rFonts w:ascii="Times New Roman" w:hAnsi="Times New Roman" w:cs="Times New Roman"/>
        </w:rPr>
        <w:t xml:space="preserve"> {</w:t>
      </w:r>
    </w:p>
    <w:p w14:paraId="4308969A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@Test</w:t>
      </w:r>
    </w:p>
    <w:p w14:paraId="3B866B8F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460C1">
        <w:rPr>
          <w:rFonts w:ascii="Times New Roman" w:hAnsi="Times New Roman" w:cs="Times New Roman"/>
        </w:rPr>
        <w:t>testVerifyInteraction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gramEnd"/>
      <w:r w:rsidRPr="004460C1">
        <w:rPr>
          <w:rFonts w:ascii="Times New Roman" w:hAnsi="Times New Roman" w:cs="Times New Roman"/>
        </w:rPr>
        <w:t>) {</w:t>
      </w:r>
    </w:p>
    <w:p w14:paraId="2ED93015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ExternalApi</w:t>
      </w:r>
      <w:proofErr w:type="spellEnd"/>
      <w:r w:rsidRPr="004460C1">
        <w:rPr>
          <w:rFonts w:ascii="Times New Roman" w:hAnsi="Times New Roman" w:cs="Times New Roman"/>
        </w:rPr>
        <w:t xml:space="preserve"> 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r w:rsidRPr="004460C1">
        <w:rPr>
          <w:rFonts w:ascii="Times New Roman" w:hAnsi="Times New Roman" w:cs="Times New Roman"/>
        </w:rPr>
        <w:t xml:space="preserve"> = </w:t>
      </w:r>
      <w:proofErr w:type="spellStart"/>
      <w:r w:rsidRPr="004460C1">
        <w:rPr>
          <w:rFonts w:ascii="Times New Roman" w:hAnsi="Times New Roman" w:cs="Times New Roman"/>
        </w:rPr>
        <w:t>Mockito.mock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r w:rsidRPr="004460C1">
        <w:rPr>
          <w:rFonts w:ascii="Times New Roman" w:hAnsi="Times New Roman" w:cs="Times New Roman"/>
        </w:rPr>
        <w:t>ExternalApi.class</w:t>
      </w:r>
      <w:proofErr w:type="spellEnd"/>
      <w:proofErr w:type="gramStart"/>
      <w:r w:rsidRPr="004460C1">
        <w:rPr>
          <w:rFonts w:ascii="Times New Roman" w:hAnsi="Times New Roman" w:cs="Times New Roman"/>
        </w:rPr>
        <w:t>);</w:t>
      </w:r>
      <w:proofErr w:type="gramEnd"/>
    </w:p>
    <w:p w14:paraId="5D165504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 xml:space="preserve"> service = new </w:t>
      </w:r>
      <w:proofErr w:type="spellStart"/>
      <w:r w:rsidRPr="004460C1">
        <w:rPr>
          <w:rFonts w:ascii="Times New Roman" w:hAnsi="Times New Roman" w:cs="Times New Roman"/>
        </w:rPr>
        <w:t>MyService</w:t>
      </w:r>
      <w:proofErr w:type="spellEnd"/>
      <w:r w:rsidRPr="004460C1">
        <w:rPr>
          <w:rFonts w:ascii="Times New Roman" w:hAnsi="Times New Roman" w:cs="Times New Roman"/>
        </w:rPr>
        <w:t>(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proofErr w:type="gramStart"/>
      <w:r w:rsidRPr="004460C1">
        <w:rPr>
          <w:rFonts w:ascii="Times New Roman" w:hAnsi="Times New Roman" w:cs="Times New Roman"/>
        </w:rPr>
        <w:t>);</w:t>
      </w:r>
      <w:proofErr w:type="gramEnd"/>
    </w:p>
    <w:p w14:paraId="3CC86DEB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60C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4460C1">
        <w:rPr>
          <w:rFonts w:ascii="Times New Roman" w:hAnsi="Times New Roman" w:cs="Times New Roman"/>
        </w:rPr>
        <w:t>();</w:t>
      </w:r>
    </w:p>
    <w:p w14:paraId="702DA6B0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    verify(</w:t>
      </w:r>
      <w:proofErr w:type="spellStart"/>
      <w:r w:rsidRPr="004460C1">
        <w:rPr>
          <w:rFonts w:ascii="Times New Roman" w:hAnsi="Times New Roman" w:cs="Times New Roman"/>
        </w:rPr>
        <w:t>mockApi</w:t>
      </w:r>
      <w:proofErr w:type="spellEnd"/>
      <w:proofErr w:type="gramStart"/>
      <w:r w:rsidRPr="004460C1">
        <w:rPr>
          <w:rFonts w:ascii="Times New Roman" w:hAnsi="Times New Roman" w:cs="Times New Roman"/>
        </w:rPr>
        <w:t>).</w:t>
      </w:r>
      <w:proofErr w:type="spellStart"/>
      <w:r w:rsidRPr="004460C1">
        <w:rPr>
          <w:rFonts w:ascii="Times New Roman" w:hAnsi="Times New Roman" w:cs="Times New Roman"/>
        </w:rPr>
        <w:t>getData</w:t>
      </w:r>
      <w:proofErr w:type="spellEnd"/>
      <w:proofErr w:type="gramEnd"/>
      <w:r w:rsidRPr="004460C1">
        <w:rPr>
          <w:rFonts w:ascii="Times New Roman" w:hAnsi="Times New Roman" w:cs="Times New Roman"/>
        </w:rPr>
        <w:t>();</w:t>
      </w:r>
    </w:p>
    <w:p w14:paraId="2260915F" w14:textId="77777777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 xml:space="preserve">    }</w:t>
      </w:r>
    </w:p>
    <w:p w14:paraId="73E4737D" w14:textId="1EDEC63C" w:rsidR="00A82E5D" w:rsidRPr="004460C1" w:rsidRDefault="00A82E5D" w:rsidP="00A82E5D">
      <w:pPr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t>}</w:t>
      </w:r>
    </w:p>
    <w:p w14:paraId="63679BC0" w14:textId="18CEF82F" w:rsidR="004460C1" w:rsidRPr="004460C1" w:rsidRDefault="004460C1" w:rsidP="00A82E5D">
      <w:pPr>
        <w:rPr>
          <w:rFonts w:ascii="Times New Roman" w:hAnsi="Times New Roman" w:cs="Times New Roman"/>
        </w:rPr>
      </w:pPr>
    </w:p>
    <w:p w14:paraId="5713D7F9" w14:textId="498AEAB5" w:rsidR="004460C1" w:rsidRPr="004460C1" w:rsidRDefault="004460C1" w:rsidP="004460C1">
      <w:pPr>
        <w:pStyle w:val="Heading2"/>
        <w:rPr>
          <w:rFonts w:ascii="Times New Roman" w:hAnsi="Times New Roman" w:cs="Times New Roman"/>
        </w:rPr>
      </w:pPr>
      <w:r w:rsidRPr="004460C1">
        <w:rPr>
          <w:rFonts w:ascii="Times New Roman" w:hAnsi="Times New Roman" w:cs="Times New Roman"/>
        </w:rPr>
        <w:lastRenderedPageBreak/>
        <w:t>Output</w:t>
      </w:r>
    </w:p>
    <w:p w14:paraId="715B08DA" w14:textId="4C6F9100" w:rsidR="004460C1" w:rsidRPr="004460C1" w:rsidRDefault="004460C1" w:rsidP="004460C1">
      <w:pPr>
        <w:rPr>
          <w:rFonts w:ascii="Times New Roman" w:hAnsi="Times New Roman" w:cs="Times New Roman"/>
        </w:rPr>
      </w:pPr>
    </w:p>
    <w:p w14:paraId="038D0832" w14:textId="77777777" w:rsidR="004460C1" w:rsidRPr="004460C1" w:rsidRDefault="004460C1" w:rsidP="004460C1">
      <w:pPr>
        <w:rPr>
          <w:rFonts w:ascii="Times New Roman" w:hAnsi="Times New Roman" w:cs="Times New Roman"/>
        </w:rPr>
      </w:pPr>
    </w:p>
    <w:p w14:paraId="6F1A85F0" w14:textId="6303DADD" w:rsidR="004460C1" w:rsidRPr="004460C1" w:rsidRDefault="00DA422D" w:rsidP="00446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E64E7D" wp14:editId="7A6A81D6">
            <wp:extent cx="548640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17BC" w14:textId="412C8B3D" w:rsidR="004460C1" w:rsidRPr="004460C1" w:rsidRDefault="004460C1" w:rsidP="004460C1">
      <w:pPr>
        <w:rPr>
          <w:rFonts w:ascii="Times New Roman" w:hAnsi="Times New Roman" w:cs="Times New Roman"/>
        </w:rPr>
      </w:pPr>
    </w:p>
    <w:p w14:paraId="64E685EA" w14:textId="2C28433E" w:rsidR="004460C1" w:rsidRPr="004460C1" w:rsidRDefault="004460C1" w:rsidP="004460C1">
      <w:pPr>
        <w:rPr>
          <w:rFonts w:ascii="Times New Roman" w:hAnsi="Times New Roman" w:cs="Times New Roman"/>
        </w:rPr>
      </w:pPr>
    </w:p>
    <w:sectPr w:rsidR="004460C1" w:rsidRPr="00446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4A3"/>
    <w:rsid w:val="0015074B"/>
    <w:rsid w:val="0029639D"/>
    <w:rsid w:val="00326F90"/>
    <w:rsid w:val="004460C1"/>
    <w:rsid w:val="00692572"/>
    <w:rsid w:val="008A540F"/>
    <w:rsid w:val="00A82E5D"/>
    <w:rsid w:val="00AA1D8D"/>
    <w:rsid w:val="00B47730"/>
    <w:rsid w:val="00CB0664"/>
    <w:rsid w:val="00DA422D"/>
    <w:rsid w:val="00E04032"/>
    <w:rsid w:val="00F955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0E0E9"/>
  <w14:defaultImageDpi w14:val="300"/>
  <w15:docId w15:val="{0000B462-FA08-4A15-B2DB-0809068A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6</cp:revision>
  <dcterms:created xsi:type="dcterms:W3CDTF">2025-06-25T07:01:00Z</dcterms:created>
  <dcterms:modified xsi:type="dcterms:W3CDTF">2025-06-27T06:46:00Z</dcterms:modified>
  <cp:category/>
</cp:coreProperties>
</file>