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8B52" w14:textId="77777777" w:rsidR="00A25A47" w:rsidRPr="002779E1" w:rsidRDefault="00923157">
      <w:pPr>
        <w:pStyle w:val="Heading1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PL/SQL Week 2 Exercises</w:t>
      </w:r>
    </w:p>
    <w:p w14:paraId="2A8EA746" w14:textId="77777777" w:rsidR="00A25A47" w:rsidRPr="002779E1" w:rsidRDefault="00923157">
      <w:pPr>
        <w:pStyle w:val="Heading2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Exercise 1: Control Structures</w:t>
      </w:r>
    </w:p>
    <w:p w14:paraId="3DB40424" w14:textId="0861E0B4" w:rsidR="00A25A47" w:rsidRPr="002779E1" w:rsidRDefault="00923157">
      <w:pPr>
        <w:pStyle w:val="Heading3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Scenario 1: Discount for Seniors</w:t>
      </w:r>
    </w:p>
    <w:p w14:paraId="2DF60D18" w14:textId="77777777" w:rsidR="00700202" w:rsidRPr="002779E1" w:rsidRDefault="00700202" w:rsidP="00700202">
      <w:pPr>
        <w:rPr>
          <w:rFonts w:ascii="Times New Roman" w:hAnsi="Times New Roman" w:cs="Times New Roman"/>
        </w:rPr>
      </w:pPr>
    </w:p>
    <w:p w14:paraId="3E0FBF81" w14:textId="194BB864" w:rsidR="00A25A47" w:rsidRPr="002779E1" w:rsidRDefault="00923157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BEGIN</w:t>
      </w:r>
      <w:r w:rsidRPr="002779E1">
        <w:rPr>
          <w:rFonts w:ascii="Times New Roman" w:hAnsi="Times New Roman" w:cs="Times New Roman"/>
        </w:rPr>
        <w:br/>
        <w:t xml:space="preserve">    FOR customer IN (SELECT customer_id, age FROM customers) LOOP</w:t>
      </w:r>
      <w:r w:rsidRPr="002779E1">
        <w:rPr>
          <w:rFonts w:ascii="Times New Roman" w:hAnsi="Times New Roman" w:cs="Times New Roman"/>
        </w:rPr>
        <w:br/>
        <w:t xml:space="preserve">        IF customer.age &gt; 60 THEN</w:t>
      </w:r>
      <w:r w:rsidRPr="002779E1">
        <w:rPr>
          <w:rFonts w:ascii="Times New Roman" w:hAnsi="Times New Roman" w:cs="Times New Roman"/>
        </w:rPr>
        <w:br/>
        <w:t xml:space="preserve">            UPDATE loans</w:t>
      </w:r>
      <w:r w:rsidRPr="002779E1">
        <w:rPr>
          <w:rFonts w:ascii="Times New Roman" w:hAnsi="Times New Roman" w:cs="Times New Roman"/>
        </w:rPr>
        <w:br/>
        <w:t xml:space="preserve">            SET interest_rate = interest_rate - 1</w:t>
      </w:r>
      <w:r w:rsidRPr="002779E1">
        <w:rPr>
          <w:rFonts w:ascii="Times New Roman" w:hAnsi="Times New Roman" w:cs="Times New Roman"/>
        </w:rPr>
        <w:br/>
        <w:t xml:space="preserve">            WHERE customer_id = </w:t>
      </w:r>
      <w:proofErr w:type="gramStart"/>
      <w:r w:rsidRPr="002779E1">
        <w:rPr>
          <w:rFonts w:ascii="Times New Roman" w:hAnsi="Times New Roman" w:cs="Times New Roman"/>
        </w:rPr>
        <w:t>customer.customer</w:t>
      </w:r>
      <w:proofErr w:type="gramEnd"/>
      <w:r w:rsidRPr="002779E1">
        <w:rPr>
          <w:rFonts w:ascii="Times New Roman" w:hAnsi="Times New Roman" w:cs="Times New Roman"/>
        </w:rPr>
        <w:t>_id;</w:t>
      </w:r>
      <w:r w:rsidRPr="002779E1">
        <w:rPr>
          <w:rFonts w:ascii="Times New Roman" w:hAnsi="Times New Roman" w:cs="Times New Roman"/>
        </w:rPr>
        <w:br/>
        <w:t xml:space="preserve">        END IF;</w:t>
      </w:r>
      <w:r w:rsidRPr="002779E1">
        <w:rPr>
          <w:rFonts w:ascii="Times New Roman" w:hAnsi="Times New Roman" w:cs="Times New Roman"/>
        </w:rPr>
        <w:br/>
        <w:t xml:space="preserve">    END LOOP;</w:t>
      </w:r>
      <w:r w:rsidRPr="002779E1">
        <w:rPr>
          <w:rFonts w:ascii="Times New Roman" w:hAnsi="Times New Roman" w:cs="Times New Roman"/>
        </w:rPr>
        <w:br/>
        <w:t>END;</w:t>
      </w:r>
      <w:r w:rsidRPr="002779E1">
        <w:rPr>
          <w:rFonts w:ascii="Times New Roman" w:hAnsi="Times New Roman" w:cs="Times New Roman"/>
        </w:rPr>
        <w:br/>
      </w:r>
    </w:p>
    <w:p w14:paraId="08ED851C" w14:textId="1DB3BC8D" w:rsidR="00E6758F" w:rsidRPr="002779E1" w:rsidRDefault="00E6758F" w:rsidP="00E6758F">
      <w:pPr>
        <w:pStyle w:val="Heading2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Output</w:t>
      </w:r>
    </w:p>
    <w:p w14:paraId="135521E6" w14:textId="440242A1" w:rsidR="00E6758F" w:rsidRPr="002779E1" w:rsidRDefault="00E6758F" w:rsidP="00E6758F">
      <w:pPr>
        <w:rPr>
          <w:rFonts w:ascii="Times New Roman" w:hAnsi="Times New Roman" w:cs="Times New Roman"/>
        </w:rPr>
      </w:pPr>
    </w:p>
    <w:p w14:paraId="25C2FEAB" w14:textId="2D1D728A" w:rsidR="00E6758F" w:rsidRPr="002779E1" w:rsidRDefault="00E6758F" w:rsidP="00E6758F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  <w:noProof/>
        </w:rPr>
        <w:drawing>
          <wp:inline distT="0" distB="0" distL="0" distR="0" wp14:anchorId="5DBFE515" wp14:editId="03F35685">
            <wp:extent cx="54864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C698" w14:textId="294AE09E" w:rsidR="00E6758F" w:rsidRPr="002779E1" w:rsidRDefault="00E6758F">
      <w:pPr>
        <w:rPr>
          <w:rFonts w:ascii="Times New Roman" w:hAnsi="Times New Roman" w:cs="Times New Roman"/>
        </w:rPr>
      </w:pPr>
    </w:p>
    <w:p w14:paraId="3897DEFF" w14:textId="3552AF0F" w:rsidR="00E6758F" w:rsidRPr="002779E1" w:rsidRDefault="00E6758F">
      <w:pPr>
        <w:rPr>
          <w:rFonts w:ascii="Times New Roman" w:hAnsi="Times New Roman" w:cs="Times New Roman"/>
        </w:rPr>
      </w:pPr>
    </w:p>
    <w:p w14:paraId="4012A4CC" w14:textId="77777777" w:rsidR="00E6758F" w:rsidRPr="002779E1" w:rsidRDefault="00E6758F">
      <w:pPr>
        <w:rPr>
          <w:rFonts w:ascii="Times New Roman" w:hAnsi="Times New Roman" w:cs="Times New Roman"/>
        </w:rPr>
      </w:pPr>
    </w:p>
    <w:p w14:paraId="7D329D50" w14:textId="536111EE" w:rsidR="00A25A47" w:rsidRPr="002779E1" w:rsidRDefault="00923157">
      <w:pPr>
        <w:pStyle w:val="Heading3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lastRenderedPageBreak/>
        <w:t>Scenario 2: VIP Promotion</w:t>
      </w:r>
    </w:p>
    <w:p w14:paraId="4DF9CADA" w14:textId="77777777" w:rsidR="00700202" w:rsidRPr="002779E1" w:rsidRDefault="00700202" w:rsidP="00700202">
      <w:pPr>
        <w:rPr>
          <w:rFonts w:ascii="Times New Roman" w:hAnsi="Times New Roman" w:cs="Times New Roman"/>
        </w:rPr>
      </w:pPr>
    </w:p>
    <w:p w14:paraId="19CA0405" w14:textId="2648F17D" w:rsidR="00A25A47" w:rsidRPr="002779E1" w:rsidRDefault="00923157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BEGIN</w:t>
      </w:r>
      <w:r w:rsidRPr="002779E1">
        <w:rPr>
          <w:rFonts w:ascii="Times New Roman" w:hAnsi="Times New Roman" w:cs="Times New Roman"/>
        </w:rPr>
        <w:br/>
        <w:t xml:space="preserve">    FOR customer IN (SELECT customer_id, balance FROM customers) LOOP</w:t>
      </w:r>
      <w:r w:rsidRPr="002779E1">
        <w:rPr>
          <w:rFonts w:ascii="Times New Roman" w:hAnsi="Times New Roman" w:cs="Times New Roman"/>
        </w:rPr>
        <w:br/>
        <w:t xml:space="preserve">        IF </w:t>
      </w:r>
      <w:proofErr w:type="gramStart"/>
      <w:r w:rsidRPr="002779E1">
        <w:rPr>
          <w:rFonts w:ascii="Times New Roman" w:hAnsi="Times New Roman" w:cs="Times New Roman"/>
        </w:rPr>
        <w:t>customer.balance</w:t>
      </w:r>
      <w:proofErr w:type="gramEnd"/>
      <w:r w:rsidRPr="002779E1">
        <w:rPr>
          <w:rFonts w:ascii="Times New Roman" w:hAnsi="Times New Roman" w:cs="Times New Roman"/>
        </w:rPr>
        <w:t xml:space="preserve"> &gt; 10000 THEN</w:t>
      </w:r>
      <w:r w:rsidRPr="002779E1">
        <w:rPr>
          <w:rFonts w:ascii="Times New Roman" w:hAnsi="Times New Roman" w:cs="Times New Roman"/>
        </w:rPr>
        <w:br/>
        <w:t xml:space="preserve">            UPDATE customers</w:t>
      </w:r>
      <w:r w:rsidRPr="002779E1">
        <w:rPr>
          <w:rFonts w:ascii="Times New Roman" w:hAnsi="Times New Roman" w:cs="Times New Roman"/>
        </w:rPr>
        <w:br/>
        <w:t xml:space="preserve">            SET IsVIP = 'TRUE'</w:t>
      </w:r>
      <w:r w:rsidRPr="002779E1">
        <w:rPr>
          <w:rFonts w:ascii="Times New Roman" w:hAnsi="Times New Roman" w:cs="Times New Roman"/>
        </w:rPr>
        <w:br/>
        <w:t xml:space="preserve">            WHERE customer_id = customer.customer_id;</w:t>
      </w:r>
      <w:r w:rsidRPr="002779E1">
        <w:rPr>
          <w:rFonts w:ascii="Times New Roman" w:hAnsi="Times New Roman" w:cs="Times New Roman"/>
        </w:rPr>
        <w:br/>
        <w:t xml:space="preserve">        END IF;</w:t>
      </w:r>
      <w:r w:rsidRPr="002779E1">
        <w:rPr>
          <w:rFonts w:ascii="Times New Roman" w:hAnsi="Times New Roman" w:cs="Times New Roman"/>
        </w:rPr>
        <w:br/>
        <w:t xml:space="preserve">    END LOOP;</w:t>
      </w:r>
      <w:r w:rsidRPr="002779E1">
        <w:rPr>
          <w:rFonts w:ascii="Times New Roman" w:hAnsi="Times New Roman" w:cs="Times New Roman"/>
        </w:rPr>
        <w:br/>
        <w:t>END;</w:t>
      </w:r>
      <w:r w:rsidRPr="002779E1">
        <w:rPr>
          <w:rFonts w:ascii="Times New Roman" w:hAnsi="Times New Roman" w:cs="Times New Roman"/>
        </w:rPr>
        <w:br/>
      </w:r>
    </w:p>
    <w:p w14:paraId="576517E8" w14:textId="5C5314C4" w:rsidR="00E6758F" w:rsidRPr="002779E1" w:rsidRDefault="00E6758F">
      <w:pPr>
        <w:rPr>
          <w:rFonts w:ascii="Times New Roman" w:hAnsi="Times New Roman" w:cs="Times New Roman"/>
        </w:rPr>
      </w:pPr>
    </w:p>
    <w:p w14:paraId="7A509C36" w14:textId="773C4B1F" w:rsidR="00E6758F" w:rsidRPr="002779E1" w:rsidRDefault="00E6758F" w:rsidP="00E6758F">
      <w:pPr>
        <w:pStyle w:val="Heading2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Output</w:t>
      </w:r>
    </w:p>
    <w:p w14:paraId="5F1ADC38" w14:textId="247F4935" w:rsidR="00E6758F" w:rsidRPr="002779E1" w:rsidRDefault="00E6758F" w:rsidP="00E6758F">
      <w:pPr>
        <w:rPr>
          <w:rFonts w:ascii="Times New Roman" w:hAnsi="Times New Roman" w:cs="Times New Roman"/>
        </w:rPr>
      </w:pPr>
    </w:p>
    <w:p w14:paraId="42282935" w14:textId="08056BFF" w:rsidR="00E6758F" w:rsidRPr="002779E1" w:rsidRDefault="00E6758F" w:rsidP="00E6758F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  <w:noProof/>
        </w:rPr>
        <w:drawing>
          <wp:inline distT="0" distB="0" distL="0" distR="0" wp14:anchorId="17E01275" wp14:editId="6CAEC696">
            <wp:extent cx="5486400" cy="2910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A69A" w14:textId="4A45E8E7" w:rsidR="00E6758F" w:rsidRPr="002779E1" w:rsidRDefault="00E6758F" w:rsidP="00E6758F">
      <w:pPr>
        <w:rPr>
          <w:rFonts w:ascii="Times New Roman" w:hAnsi="Times New Roman" w:cs="Times New Roman"/>
        </w:rPr>
      </w:pPr>
    </w:p>
    <w:p w14:paraId="7704D0EA" w14:textId="0ECF8989" w:rsidR="00E6758F" w:rsidRPr="002779E1" w:rsidRDefault="00E6758F" w:rsidP="00E6758F">
      <w:pPr>
        <w:rPr>
          <w:rFonts w:ascii="Times New Roman" w:hAnsi="Times New Roman" w:cs="Times New Roman"/>
        </w:rPr>
      </w:pPr>
    </w:p>
    <w:p w14:paraId="4ADC0F3B" w14:textId="774128B1" w:rsidR="00E6758F" w:rsidRPr="002779E1" w:rsidRDefault="00E6758F" w:rsidP="00E6758F">
      <w:pPr>
        <w:rPr>
          <w:rFonts w:ascii="Times New Roman" w:hAnsi="Times New Roman" w:cs="Times New Roman"/>
        </w:rPr>
      </w:pPr>
    </w:p>
    <w:p w14:paraId="19C2FB79" w14:textId="68361D75" w:rsidR="00E6758F" w:rsidRPr="002779E1" w:rsidRDefault="00E6758F" w:rsidP="00E6758F">
      <w:pPr>
        <w:rPr>
          <w:rFonts w:ascii="Times New Roman" w:hAnsi="Times New Roman" w:cs="Times New Roman"/>
        </w:rPr>
      </w:pPr>
    </w:p>
    <w:p w14:paraId="7F14FCCC" w14:textId="77777777" w:rsidR="00E6758F" w:rsidRPr="002779E1" w:rsidRDefault="00E6758F" w:rsidP="00E6758F">
      <w:pPr>
        <w:rPr>
          <w:rFonts w:ascii="Times New Roman" w:hAnsi="Times New Roman" w:cs="Times New Roman"/>
        </w:rPr>
      </w:pPr>
    </w:p>
    <w:p w14:paraId="7608F454" w14:textId="02E7DC8C" w:rsidR="00A25A47" w:rsidRPr="002779E1" w:rsidRDefault="00923157">
      <w:pPr>
        <w:pStyle w:val="Heading3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lastRenderedPageBreak/>
        <w:t>Scenario 3: Loan Reminders</w:t>
      </w:r>
    </w:p>
    <w:p w14:paraId="1404A80D" w14:textId="77777777" w:rsidR="00700202" w:rsidRPr="002779E1" w:rsidRDefault="00700202" w:rsidP="00700202">
      <w:pPr>
        <w:rPr>
          <w:rFonts w:ascii="Times New Roman" w:hAnsi="Times New Roman" w:cs="Times New Roman"/>
        </w:rPr>
      </w:pPr>
    </w:p>
    <w:p w14:paraId="3BBFAD91" w14:textId="7232FE97" w:rsidR="00E6758F" w:rsidRPr="002779E1" w:rsidRDefault="00923157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BEGIN</w:t>
      </w:r>
      <w:r w:rsidRPr="002779E1">
        <w:rPr>
          <w:rFonts w:ascii="Times New Roman" w:hAnsi="Times New Roman" w:cs="Times New Roman"/>
        </w:rPr>
        <w:br/>
        <w:t xml:space="preserve">    FOR loan IN (SELECT </w:t>
      </w:r>
      <w:proofErr w:type="spellStart"/>
      <w:r w:rsidRPr="002779E1">
        <w:rPr>
          <w:rFonts w:ascii="Times New Roman" w:hAnsi="Times New Roman" w:cs="Times New Roman"/>
        </w:rPr>
        <w:t>customer_id</w:t>
      </w:r>
      <w:proofErr w:type="spellEnd"/>
      <w:r w:rsidRPr="002779E1">
        <w:rPr>
          <w:rFonts w:ascii="Times New Roman" w:hAnsi="Times New Roman" w:cs="Times New Roman"/>
        </w:rPr>
        <w:t xml:space="preserve">, </w:t>
      </w:r>
      <w:proofErr w:type="spellStart"/>
      <w:r w:rsidRPr="002779E1">
        <w:rPr>
          <w:rFonts w:ascii="Times New Roman" w:hAnsi="Times New Roman" w:cs="Times New Roman"/>
        </w:rPr>
        <w:t>due_date</w:t>
      </w:r>
      <w:proofErr w:type="spellEnd"/>
      <w:r w:rsidRPr="002779E1">
        <w:rPr>
          <w:rFonts w:ascii="Times New Roman" w:hAnsi="Times New Roman" w:cs="Times New Roman"/>
        </w:rPr>
        <w:t xml:space="preserve"> FROM loans WHERE </w:t>
      </w:r>
      <w:proofErr w:type="spellStart"/>
      <w:r w:rsidRPr="002779E1">
        <w:rPr>
          <w:rFonts w:ascii="Times New Roman" w:hAnsi="Times New Roman" w:cs="Times New Roman"/>
        </w:rPr>
        <w:t>due_date</w:t>
      </w:r>
      <w:proofErr w:type="spellEnd"/>
      <w:r w:rsidRPr="002779E1">
        <w:rPr>
          <w:rFonts w:ascii="Times New Roman" w:hAnsi="Times New Roman" w:cs="Times New Roman"/>
        </w:rPr>
        <w:t xml:space="preserve"> &lt;= SYSDATE + 30) LOOP</w:t>
      </w:r>
      <w:r w:rsidRPr="002779E1">
        <w:rPr>
          <w:rFonts w:ascii="Times New Roman" w:hAnsi="Times New Roman" w:cs="Times New Roman"/>
        </w:rPr>
        <w:br/>
        <w:t xml:space="preserve">        DBMS_OUTPUT.PUT_</w:t>
      </w:r>
      <w:proofErr w:type="gramStart"/>
      <w:r w:rsidRPr="002779E1">
        <w:rPr>
          <w:rFonts w:ascii="Times New Roman" w:hAnsi="Times New Roman" w:cs="Times New Roman"/>
        </w:rPr>
        <w:t>LINE(</w:t>
      </w:r>
      <w:proofErr w:type="gramEnd"/>
      <w:r w:rsidRPr="002779E1">
        <w:rPr>
          <w:rFonts w:ascii="Times New Roman" w:hAnsi="Times New Roman" w:cs="Times New Roman"/>
        </w:rPr>
        <w:t xml:space="preserve">'Reminder: Loan for Customer ' || </w:t>
      </w:r>
      <w:proofErr w:type="spellStart"/>
      <w:r w:rsidRPr="002779E1">
        <w:rPr>
          <w:rFonts w:ascii="Times New Roman" w:hAnsi="Times New Roman" w:cs="Times New Roman"/>
        </w:rPr>
        <w:t>loan.customer_id</w:t>
      </w:r>
      <w:proofErr w:type="spellEnd"/>
      <w:r w:rsidRPr="002779E1">
        <w:rPr>
          <w:rFonts w:ascii="Times New Roman" w:hAnsi="Times New Roman" w:cs="Times New Roman"/>
        </w:rPr>
        <w:t xml:space="preserve"> || ' is due on ' || </w:t>
      </w:r>
      <w:proofErr w:type="spellStart"/>
      <w:r w:rsidRPr="002779E1">
        <w:rPr>
          <w:rFonts w:ascii="Times New Roman" w:hAnsi="Times New Roman" w:cs="Times New Roman"/>
        </w:rPr>
        <w:t>loan.due_date</w:t>
      </w:r>
      <w:proofErr w:type="spellEnd"/>
      <w:r w:rsidRPr="002779E1">
        <w:rPr>
          <w:rFonts w:ascii="Times New Roman" w:hAnsi="Times New Roman" w:cs="Times New Roman"/>
        </w:rPr>
        <w:t>);</w:t>
      </w:r>
      <w:r w:rsidRPr="002779E1">
        <w:rPr>
          <w:rFonts w:ascii="Times New Roman" w:hAnsi="Times New Roman" w:cs="Times New Roman"/>
        </w:rPr>
        <w:br/>
        <w:t xml:space="preserve">    END LOOP;</w:t>
      </w:r>
      <w:r w:rsidRPr="002779E1">
        <w:rPr>
          <w:rFonts w:ascii="Times New Roman" w:hAnsi="Times New Roman" w:cs="Times New Roman"/>
        </w:rPr>
        <w:br/>
        <w:t>END;</w:t>
      </w:r>
    </w:p>
    <w:p w14:paraId="295DD035" w14:textId="0F0943B8" w:rsidR="00E6758F" w:rsidRPr="002779E1" w:rsidRDefault="00E6758F">
      <w:pPr>
        <w:rPr>
          <w:rFonts w:ascii="Times New Roman" w:hAnsi="Times New Roman" w:cs="Times New Roman"/>
        </w:rPr>
      </w:pPr>
    </w:p>
    <w:p w14:paraId="7177A1BD" w14:textId="1584BCD5" w:rsidR="00E6758F" w:rsidRPr="002779E1" w:rsidRDefault="00E6758F">
      <w:pPr>
        <w:rPr>
          <w:rFonts w:ascii="Times New Roman" w:hAnsi="Times New Roman" w:cs="Times New Roman"/>
        </w:rPr>
      </w:pPr>
    </w:p>
    <w:p w14:paraId="204D03E2" w14:textId="52A0158B" w:rsidR="00E6758F" w:rsidRPr="002779E1" w:rsidRDefault="00E6758F" w:rsidP="00E6758F">
      <w:pPr>
        <w:pStyle w:val="Heading2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Output</w:t>
      </w:r>
    </w:p>
    <w:p w14:paraId="626749F0" w14:textId="2F8C713A" w:rsidR="00E6758F" w:rsidRPr="002779E1" w:rsidRDefault="00E6758F" w:rsidP="00E6758F">
      <w:pPr>
        <w:rPr>
          <w:rFonts w:ascii="Times New Roman" w:hAnsi="Times New Roman" w:cs="Times New Roman"/>
        </w:rPr>
      </w:pPr>
    </w:p>
    <w:p w14:paraId="39E08D45" w14:textId="78B0F865" w:rsidR="00E6758F" w:rsidRPr="002779E1" w:rsidRDefault="00E6758F" w:rsidP="00E6758F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  <w:noProof/>
        </w:rPr>
        <w:drawing>
          <wp:inline distT="0" distB="0" distL="0" distR="0" wp14:anchorId="38362E4E" wp14:editId="472B80DE">
            <wp:extent cx="5486400" cy="2921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4869" w14:textId="77777777" w:rsidR="00E6758F" w:rsidRPr="002779E1" w:rsidRDefault="00E6758F">
      <w:pPr>
        <w:rPr>
          <w:rFonts w:ascii="Times New Roman" w:hAnsi="Times New Roman" w:cs="Times New Roman"/>
        </w:rPr>
      </w:pPr>
    </w:p>
    <w:p w14:paraId="05513F33" w14:textId="77777777" w:rsidR="00E6758F" w:rsidRPr="002779E1" w:rsidRDefault="00E6758F">
      <w:pPr>
        <w:rPr>
          <w:rFonts w:ascii="Times New Roman" w:hAnsi="Times New Roman" w:cs="Times New Roman"/>
        </w:rPr>
      </w:pPr>
    </w:p>
    <w:p w14:paraId="21FEEDD2" w14:textId="77777777" w:rsidR="00E6758F" w:rsidRPr="002779E1" w:rsidRDefault="00E6758F">
      <w:pPr>
        <w:rPr>
          <w:rFonts w:ascii="Times New Roman" w:hAnsi="Times New Roman" w:cs="Times New Roman"/>
        </w:rPr>
      </w:pPr>
    </w:p>
    <w:p w14:paraId="70D39833" w14:textId="014C462A" w:rsidR="00E6758F" w:rsidRPr="002779E1" w:rsidRDefault="00E6758F">
      <w:pPr>
        <w:pStyle w:val="Heading2"/>
        <w:rPr>
          <w:rFonts w:ascii="Times New Roman" w:hAnsi="Times New Roman" w:cs="Times New Roman"/>
        </w:rPr>
      </w:pPr>
    </w:p>
    <w:p w14:paraId="662C6803" w14:textId="77777777" w:rsidR="00E6758F" w:rsidRPr="002779E1" w:rsidRDefault="00E6758F" w:rsidP="00E6758F">
      <w:pPr>
        <w:rPr>
          <w:rFonts w:ascii="Times New Roman" w:hAnsi="Times New Roman" w:cs="Times New Roman"/>
        </w:rPr>
      </w:pPr>
    </w:p>
    <w:p w14:paraId="11657EBD" w14:textId="0C92A514" w:rsidR="00A25A47" w:rsidRPr="002779E1" w:rsidRDefault="00923157">
      <w:pPr>
        <w:pStyle w:val="Heading2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lastRenderedPageBreak/>
        <w:t>Exercise 3: Stored Procedures</w:t>
      </w:r>
    </w:p>
    <w:p w14:paraId="7DBBDB58" w14:textId="11AFAF41" w:rsidR="00A25A47" w:rsidRPr="002779E1" w:rsidRDefault="00923157">
      <w:pPr>
        <w:pStyle w:val="Heading3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Scenario 1: Process Monthly Interest</w:t>
      </w:r>
    </w:p>
    <w:p w14:paraId="1BE30165" w14:textId="77777777" w:rsidR="00700202" w:rsidRPr="002779E1" w:rsidRDefault="00700202" w:rsidP="00700202">
      <w:pPr>
        <w:rPr>
          <w:rFonts w:ascii="Times New Roman" w:hAnsi="Times New Roman" w:cs="Times New Roman"/>
        </w:rPr>
      </w:pPr>
    </w:p>
    <w:p w14:paraId="3649AFE4" w14:textId="77777777" w:rsidR="00E6758F" w:rsidRPr="002779E1" w:rsidRDefault="00923157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 xml:space="preserve">CREATE OR REPLACE PROCEDURE </w:t>
      </w:r>
      <w:proofErr w:type="spellStart"/>
      <w:r w:rsidRPr="002779E1">
        <w:rPr>
          <w:rFonts w:ascii="Times New Roman" w:hAnsi="Times New Roman" w:cs="Times New Roman"/>
        </w:rPr>
        <w:t>ProcessMonthlyInterest</w:t>
      </w:r>
      <w:proofErr w:type="spellEnd"/>
      <w:r w:rsidRPr="002779E1">
        <w:rPr>
          <w:rFonts w:ascii="Times New Roman" w:hAnsi="Times New Roman" w:cs="Times New Roman"/>
        </w:rPr>
        <w:t xml:space="preserve"> IS</w:t>
      </w:r>
      <w:r w:rsidRPr="002779E1">
        <w:rPr>
          <w:rFonts w:ascii="Times New Roman" w:hAnsi="Times New Roman" w:cs="Times New Roman"/>
        </w:rPr>
        <w:br/>
        <w:t>BEGIN</w:t>
      </w:r>
      <w:r w:rsidRPr="002779E1">
        <w:rPr>
          <w:rFonts w:ascii="Times New Roman" w:hAnsi="Times New Roman" w:cs="Times New Roman"/>
        </w:rPr>
        <w:br/>
        <w:t xml:space="preserve">    UPDATE </w:t>
      </w:r>
      <w:proofErr w:type="spellStart"/>
      <w:r w:rsidRPr="002779E1">
        <w:rPr>
          <w:rFonts w:ascii="Times New Roman" w:hAnsi="Times New Roman" w:cs="Times New Roman"/>
        </w:rPr>
        <w:t>savings_accounts</w:t>
      </w:r>
      <w:proofErr w:type="spellEnd"/>
      <w:r w:rsidRPr="002779E1">
        <w:rPr>
          <w:rFonts w:ascii="Times New Roman" w:hAnsi="Times New Roman" w:cs="Times New Roman"/>
        </w:rPr>
        <w:br/>
        <w:t xml:space="preserve">    SET balance = balance + (balance * 0.01);</w:t>
      </w:r>
      <w:r w:rsidRPr="002779E1">
        <w:rPr>
          <w:rFonts w:ascii="Times New Roman" w:hAnsi="Times New Roman" w:cs="Times New Roman"/>
        </w:rPr>
        <w:br/>
      </w:r>
      <w:proofErr w:type="gramStart"/>
      <w:r w:rsidRPr="002779E1">
        <w:rPr>
          <w:rFonts w:ascii="Times New Roman" w:hAnsi="Times New Roman" w:cs="Times New Roman"/>
        </w:rPr>
        <w:t>END;</w:t>
      </w:r>
      <w:proofErr w:type="gramEnd"/>
    </w:p>
    <w:p w14:paraId="0DFCEB75" w14:textId="77777777" w:rsidR="00E6758F" w:rsidRPr="002779E1" w:rsidRDefault="00E6758F">
      <w:pPr>
        <w:rPr>
          <w:rFonts w:ascii="Times New Roman" w:hAnsi="Times New Roman" w:cs="Times New Roman"/>
        </w:rPr>
      </w:pPr>
    </w:p>
    <w:p w14:paraId="32998995" w14:textId="509F221E" w:rsidR="00E6758F" w:rsidRPr="002779E1" w:rsidRDefault="00E6758F">
      <w:pPr>
        <w:rPr>
          <w:rFonts w:ascii="Times New Roman" w:hAnsi="Times New Roman" w:cs="Times New Roman"/>
        </w:rPr>
      </w:pPr>
    </w:p>
    <w:p w14:paraId="03ECB4D7" w14:textId="5FBB3045" w:rsidR="00E6758F" w:rsidRPr="002779E1" w:rsidRDefault="00E6758F" w:rsidP="00E6758F">
      <w:pPr>
        <w:pStyle w:val="Heading2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Output</w:t>
      </w:r>
    </w:p>
    <w:p w14:paraId="2B37BD88" w14:textId="146EC48E" w:rsidR="00E6758F" w:rsidRPr="002779E1" w:rsidRDefault="00E6758F" w:rsidP="00E6758F">
      <w:pPr>
        <w:rPr>
          <w:rFonts w:ascii="Times New Roman" w:hAnsi="Times New Roman" w:cs="Times New Roman"/>
        </w:rPr>
      </w:pPr>
    </w:p>
    <w:p w14:paraId="78772D43" w14:textId="0B802478" w:rsidR="00E6758F" w:rsidRPr="002779E1" w:rsidRDefault="00E6758F" w:rsidP="00E6758F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  <w:noProof/>
        </w:rPr>
        <w:drawing>
          <wp:inline distT="0" distB="0" distL="0" distR="0" wp14:anchorId="4E03D68D" wp14:editId="2B7D8A55">
            <wp:extent cx="5486400" cy="2907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8457" w14:textId="77777777" w:rsidR="00E6758F" w:rsidRPr="002779E1" w:rsidRDefault="00E6758F">
      <w:pPr>
        <w:rPr>
          <w:rFonts w:ascii="Times New Roman" w:hAnsi="Times New Roman" w:cs="Times New Roman"/>
        </w:rPr>
      </w:pPr>
    </w:p>
    <w:p w14:paraId="36EE2CAD" w14:textId="77777777" w:rsidR="00E6758F" w:rsidRPr="002779E1" w:rsidRDefault="00E6758F">
      <w:pPr>
        <w:rPr>
          <w:rFonts w:ascii="Times New Roman" w:hAnsi="Times New Roman" w:cs="Times New Roman"/>
        </w:rPr>
      </w:pPr>
    </w:p>
    <w:p w14:paraId="02F2E493" w14:textId="77777777" w:rsidR="00E6758F" w:rsidRPr="002779E1" w:rsidRDefault="00E6758F">
      <w:pPr>
        <w:rPr>
          <w:rFonts w:ascii="Times New Roman" w:hAnsi="Times New Roman" w:cs="Times New Roman"/>
        </w:rPr>
      </w:pPr>
    </w:p>
    <w:p w14:paraId="5BD611E8" w14:textId="77777777" w:rsidR="00E6758F" w:rsidRPr="002779E1" w:rsidRDefault="00E6758F">
      <w:pPr>
        <w:rPr>
          <w:rFonts w:ascii="Times New Roman" w:hAnsi="Times New Roman" w:cs="Times New Roman"/>
        </w:rPr>
      </w:pPr>
    </w:p>
    <w:p w14:paraId="6127794B" w14:textId="77777777" w:rsidR="00E6758F" w:rsidRPr="002779E1" w:rsidRDefault="00E6758F">
      <w:pPr>
        <w:rPr>
          <w:rFonts w:ascii="Times New Roman" w:hAnsi="Times New Roman" w:cs="Times New Roman"/>
        </w:rPr>
      </w:pPr>
    </w:p>
    <w:p w14:paraId="689B062E" w14:textId="77777777" w:rsidR="00E6758F" w:rsidRPr="002779E1" w:rsidRDefault="00E6758F">
      <w:pPr>
        <w:pStyle w:val="Heading3"/>
        <w:rPr>
          <w:rFonts w:ascii="Times New Roman" w:hAnsi="Times New Roman" w:cs="Times New Roman"/>
        </w:rPr>
      </w:pPr>
    </w:p>
    <w:p w14:paraId="22F0A33C" w14:textId="6EB93CAE" w:rsidR="00A25A47" w:rsidRPr="002779E1" w:rsidRDefault="00923157">
      <w:pPr>
        <w:pStyle w:val="Heading3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Scenario 2: Update Employee Bonus</w:t>
      </w:r>
    </w:p>
    <w:p w14:paraId="5359D9DE" w14:textId="77777777" w:rsidR="00700202" w:rsidRPr="002779E1" w:rsidRDefault="00700202" w:rsidP="00700202">
      <w:pPr>
        <w:rPr>
          <w:rFonts w:ascii="Times New Roman" w:hAnsi="Times New Roman" w:cs="Times New Roman"/>
        </w:rPr>
      </w:pPr>
    </w:p>
    <w:p w14:paraId="04B30952" w14:textId="1E48F013" w:rsidR="00A25A47" w:rsidRPr="002779E1" w:rsidRDefault="00923157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 xml:space="preserve">CREATE OR REPLACE PROCEDURE </w:t>
      </w:r>
      <w:proofErr w:type="gramStart"/>
      <w:r w:rsidRPr="002779E1">
        <w:rPr>
          <w:rFonts w:ascii="Times New Roman" w:hAnsi="Times New Roman" w:cs="Times New Roman"/>
        </w:rPr>
        <w:t>UpdateEmployeeBonus(</w:t>
      </w:r>
      <w:proofErr w:type="gramEnd"/>
      <w:r w:rsidRPr="002779E1">
        <w:rPr>
          <w:rFonts w:ascii="Times New Roman" w:hAnsi="Times New Roman" w:cs="Times New Roman"/>
        </w:rPr>
        <w:t>dept_id IN NUMBER, bonus_pct IN NUMBER) IS</w:t>
      </w:r>
      <w:r w:rsidRPr="002779E1">
        <w:rPr>
          <w:rFonts w:ascii="Times New Roman" w:hAnsi="Times New Roman" w:cs="Times New Roman"/>
        </w:rPr>
        <w:br/>
        <w:t>BEGIN</w:t>
      </w:r>
      <w:r w:rsidRPr="002779E1">
        <w:rPr>
          <w:rFonts w:ascii="Times New Roman" w:hAnsi="Times New Roman" w:cs="Times New Roman"/>
        </w:rPr>
        <w:br/>
        <w:t xml:space="preserve">    UPDATE employees</w:t>
      </w:r>
      <w:r w:rsidRPr="002779E1">
        <w:rPr>
          <w:rFonts w:ascii="Times New Roman" w:hAnsi="Times New Roman" w:cs="Times New Roman"/>
        </w:rPr>
        <w:br/>
        <w:t xml:space="preserve">    SET salary = salary + (salary * bonus_pct / 100)</w:t>
      </w:r>
      <w:r w:rsidRPr="002779E1">
        <w:rPr>
          <w:rFonts w:ascii="Times New Roman" w:hAnsi="Times New Roman" w:cs="Times New Roman"/>
        </w:rPr>
        <w:br/>
        <w:t xml:space="preserve">    WHERE department_id = dept_id;</w:t>
      </w:r>
      <w:r w:rsidRPr="002779E1">
        <w:rPr>
          <w:rFonts w:ascii="Times New Roman" w:hAnsi="Times New Roman" w:cs="Times New Roman"/>
        </w:rPr>
        <w:br/>
        <w:t>END;</w:t>
      </w:r>
      <w:r w:rsidRPr="002779E1">
        <w:rPr>
          <w:rFonts w:ascii="Times New Roman" w:hAnsi="Times New Roman" w:cs="Times New Roman"/>
        </w:rPr>
        <w:br/>
      </w:r>
    </w:p>
    <w:p w14:paraId="6F2EC8D0" w14:textId="5FA8F889" w:rsidR="00E6758F" w:rsidRPr="002779E1" w:rsidRDefault="00E6758F" w:rsidP="00E6758F">
      <w:pPr>
        <w:pStyle w:val="Heading2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Output</w:t>
      </w:r>
    </w:p>
    <w:p w14:paraId="70537AA8" w14:textId="4D956588" w:rsidR="00E6758F" w:rsidRPr="002779E1" w:rsidRDefault="00E6758F" w:rsidP="00E6758F">
      <w:pPr>
        <w:rPr>
          <w:rFonts w:ascii="Times New Roman" w:hAnsi="Times New Roman" w:cs="Times New Roman"/>
        </w:rPr>
      </w:pPr>
    </w:p>
    <w:p w14:paraId="7764FED3" w14:textId="7890DE7C" w:rsidR="00E6758F" w:rsidRPr="002779E1" w:rsidRDefault="00E6758F" w:rsidP="00E6758F">
      <w:pPr>
        <w:rPr>
          <w:rFonts w:ascii="Times New Roman" w:hAnsi="Times New Roman" w:cs="Times New Roman"/>
        </w:rPr>
      </w:pPr>
    </w:p>
    <w:p w14:paraId="68B4225F" w14:textId="484A9DF4" w:rsidR="00E6758F" w:rsidRPr="002779E1" w:rsidRDefault="00E6758F" w:rsidP="00E6758F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  <w:noProof/>
        </w:rPr>
        <w:drawing>
          <wp:inline distT="0" distB="0" distL="0" distR="0" wp14:anchorId="719A7400" wp14:editId="556F6097">
            <wp:extent cx="5486400" cy="29121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BBE3" w14:textId="78B1B33A" w:rsidR="00E6758F" w:rsidRPr="002779E1" w:rsidRDefault="00E6758F">
      <w:pPr>
        <w:rPr>
          <w:rFonts w:ascii="Times New Roman" w:hAnsi="Times New Roman" w:cs="Times New Roman"/>
        </w:rPr>
      </w:pPr>
    </w:p>
    <w:p w14:paraId="5435A803" w14:textId="77777777" w:rsidR="00E6758F" w:rsidRPr="002779E1" w:rsidRDefault="00E6758F">
      <w:pPr>
        <w:rPr>
          <w:rFonts w:ascii="Times New Roman" w:hAnsi="Times New Roman" w:cs="Times New Roman"/>
        </w:rPr>
      </w:pPr>
    </w:p>
    <w:p w14:paraId="7D9DE74C" w14:textId="77777777" w:rsidR="00E6758F" w:rsidRPr="002779E1" w:rsidRDefault="00E6758F">
      <w:pPr>
        <w:pStyle w:val="Heading3"/>
        <w:rPr>
          <w:rFonts w:ascii="Times New Roman" w:hAnsi="Times New Roman" w:cs="Times New Roman"/>
        </w:rPr>
      </w:pPr>
    </w:p>
    <w:p w14:paraId="28D557B6" w14:textId="1B9298DE" w:rsidR="00E6758F" w:rsidRPr="002779E1" w:rsidRDefault="00E6758F">
      <w:pPr>
        <w:pStyle w:val="Heading3"/>
        <w:rPr>
          <w:rFonts w:ascii="Times New Roman" w:hAnsi="Times New Roman" w:cs="Times New Roman"/>
        </w:rPr>
      </w:pPr>
    </w:p>
    <w:p w14:paraId="61FF3584" w14:textId="16B503FD" w:rsidR="00E6758F" w:rsidRPr="002779E1" w:rsidRDefault="00E6758F" w:rsidP="00E6758F">
      <w:pPr>
        <w:rPr>
          <w:rFonts w:ascii="Times New Roman" w:hAnsi="Times New Roman" w:cs="Times New Roman"/>
        </w:rPr>
      </w:pPr>
    </w:p>
    <w:p w14:paraId="3966BE21" w14:textId="77777777" w:rsidR="00E6758F" w:rsidRPr="002779E1" w:rsidRDefault="00E6758F" w:rsidP="00E6758F">
      <w:pPr>
        <w:rPr>
          <w:rFonts w:ascii="Times New Roman" w:hAnsi="Times New Roman" w:cs="Times New Roman"/>
        </w:rPr>
      </w:pPr>
    </w:p>
    <w:p w14:paraId="63793E11" w14:textId="390800D3" w:rsidR="00A25A47" w:rsidRPr="002779E1" w:rsidRDefault="00923157">
      <w:pPr>
        <w:pStyle w:val="Heading3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lastRenderedPageBreak/>
        <w:t>Scenario 3: Transfer Funds</w:t>
      </w:r>
    </w:p>
    <w:p w14:paraId="03147D11" w14:textId="77777777" w:rsidR="00700202" w:rsidRPr="002779E1" w:rsidRDefault="00700202" w:rsidP="00700202">
      <w:pPr>
        <w:rPr>
          <w:rFonts w:ascii="Times New Roman" w:hAnsi="Times New Roman" w:cs="Times New Roman"/>
        </w:rPr>
      </w:pPr>
    </w:p>
    <w:p w14:paraId="3D4F039E" w14:textId="3598BAD3" w:rsidR="00A25A47" w:rsidRPr="002779E1" w:rsidRDefault="00923157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CREATE OR REPLACE PROCEDURE TransferFunds(from_acct IN NUMBER, to_acct IN NUMBER, amount IN NUMBER) IS</w:t>
      </w:r>
      <w:r w:rsidRPr="002779E1">
        <w:rPr>
          <w:rFonts w:ascii="Times New Roman" w:hAnsi="Times New Roman" w:cs="Times New Roman"/>
        </w:rPr>
        <w:br/>
        <w:t xml:space="preserve">    insufficient_funds EXCEPTION;</w:t>
      </w:r>
      <w:r w:rsidRPr="002779E1">
        <w:rPr>
          <w:rFonts w:ascii="Times New Roman" w:hAnsi="Times New Roman" w:cs="Times New Roman"/>
        </w:rPr>
        <w:br/>
        <w:t xml:space="preserve">    balance NUMBER;</w:t>
      </w:r>
      <w:r w:rsidRPr="002779E1">
        <w:rPr>
          <w:rFonts w:ascii="Times New Roman" w:hAnsi="Times New Roman" w:cs="Times New Roman"/>
        </w:rPr>
        <w:br/>
        <w:t>BEGIN</w:t>
      </w:r>
      <w:r w:rsidRPr="002779E1">
        <w:rPr>
          <w:rFonts w:ascii="Times New Roman" w:hAnsi="Times New Roman" w:cs="Times New Roman"/>
        </w:rPr>
        <w:br/>
        <w:t xml:space="preserve">    SELECT balance INTO balance FROM accounts WHERE account_id = from_acct;</w:t>
      </w:r>
      <w:r w:rsidRPr="002779E1">
        <w:rPr>
          <w:rFonts w:ascii="Times New Roman" w:hAnsi="Times New Roman" w:cs="Times New Roman"/>
        </w:rPr>
        <w:br/>
        <w:t xml:space="preserve">    IF balance &lt; amount THEN</w:t>
      </w:r>
      <w:r w:rsidRPr="002779E1">
        <w:rPr>
          <w:rFonts w:ascii="Times New Roman" w:hAnsi="Times New Roman" w:cs="Times New Roman"/>
        </w:rPr>
        <w:br/>
        <w:t xml:space="preserve">        RAISE insufficient_funds;</w:t>
      </w:r>
      <w:r w:rsidRPr="002779E1">
        <w:rPr>
          <w:rFonts w:ascii="Times New Roman" w:hAnsi="Times New Roman" w:cs="Times New Roman"/>
        </w:rPr>
        <w:br/>
        <w:t xml:space="preserve">    END IF;</w:t>
      </w:r>
      <w:r w:rsidRPr="002779E1">
        <w:rPr>
          <w:rFonts w:ascii="Times New Roman" w:hAnsi="Times New Roman" w:cs="Times New Roman"/>
        </w:rPr>
        <w:br/>
      </w:r>
      <w:r w:rsidRPr="002779E1">
        <w:rPr>
          <w:rFonts w:ascii="Times New Roman" w:hAnsi="Times New Roman" w:cs="Times New Roman"/>
        </w:rPr>
        <w:br/>
        <w:t xml:space="preserve">    UPDATE accounts SET balance = balance - amount WHERE account_id = from_acct;</w:t>
      </w:r>
      <w:r w:rsidRPr="002779E1">
        <w:rPr>
          <w:rFonts w:ascii="Times New Roman" w:hAnsi="Times New Roman" w:cs="Times New Roman"/>
        </w:rPr>
        <w:br/>
        <w:t xml:space="preserve">    UPDATE accounts SET balance = balance + amount WHERE account_id = to_acct;</w:t>
      </w:r>
      <w:r w:rsidRPr="002779E1">
        <w:rPr>
          <w:rFonts w:ascii="Times New Roman" w:hAnsi="Times New Roman" w:cs="Times New Roman"/>
        </w:rPr>
        <w:br/>
      </w:r>
      <w:r w:rsidRPr="002779E1">
        <w:rPr>
          <w:rFonts w:ascii="Times New Roman" w:hAnsi="Times New Roman" w:cs="Times New Roman"/>
        </w:rPr>
        <w:br/>
        <w:t>EXCEPTION</w:t>
      </w:r>
      <w:r w:rsidRPr="002779E1">
        <w:rPr>
          <w:rFonts w:ascii="Times New Roman" w:hAnsi="Times New Roman" w:cs="Times New Roman"/>
        </w:rPr>
        <w:br/>
        <w:t xml:space="preserve">    WHEN insufficient_funds THEN</w:t>
      </w:r>
      <w:r w:rsidRPr="002779E1">
        <w:rPr>
          <w:rFonts w:ascii="Times New Roman" w:hAnsi="Times New Roman" w:cs="Times New Roman"/>
        </w:rPr>
        <w:br/>
        <w:t xml:space="preserve">        DBMS_OUTPUT.PUT_LINE('Transfer failed: Insufficient funds.');</w:t>
      </w:r>
      <w:r w:rsidRPr="002779E1">
        <w:rPr>
          <w:rFonts w:ascii="Times New Roman" w:hAnsi="Times New Roman" w:cs="Times New Roman"/>
        </w:rPr>
        <w:br/>
        <w:t>END;</w:t>
      </w:r>
      <w:r w:rsidRPr="002779E1">
        <w:rPr>
          <w:rFonts w:ascii="Times New Roman" w:hAnsi="Times New Roman" w:cs="Times New Roman"/>
        </w:rPr>
        <w:br/>
      </w:r>
    </w:p>
    <w:p w14:paraId="3F440B64" w14:textId="3075D3E5" w:rsidR="00E6758F" w:rsidRPr="002779E1" w:rsidRDefault="00E6758F">
      <w:pPr>
        <w:rPr>
          <w:rFonts w:ascii="Times New Roman" w:hAnsi="Times New Roman" w:cs="Times New Roman"/>
        </w:rPr>
      </w:pPr>
    </w:p>
    <w:p w14:paraId="334EC67E" w14:textId="69F7850D" w:rsidR="00E6758F" w:rsidRPr="002779E1" w:rsidRDefault="00E6758F" w:rsidP="00E6758F">
      <w:pPr>
        <w:pStyle w:val="Heading2"/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</w:rPr>
        <w:t>Output</w:t>
      </w:r>
    </w:p>
    <w:p w14:paraId="57B841E7" w14:textId="52C51043" w:rsidR="00E6758F" w:rsidRPr="002779E1" w:rsidRDefault="00E6758F" w:rsidP="00E6758F">
      <w:pPr>
        <w:rPr>
          <w:rFonts w:ascii="Times New Roman" w:hAnsi="Times New Roman" w:cs="Times New Roman"/>
        </w:rPr>
      </w:pPr>
    </w:p>
    <w:p w14:paraId="6D0DAFE8" w14:textId="6CAA2EDA" w:rsidR="00E6758F" w:rsidRPr="002779E1" w:rsidRDefault="00E6758F" w:rsidP="00E6758F">
      <w:pPr>
        <w:rPr>
          <w:rFonts w:ascii="Times New Roman" w:hAnsi="Times New Roman" w:cs="Times New Roman"/>
        </w:rPr>
      </w:pPr>
      <w:r w:rsidRPr="002779E1">
        <w:rPr>
          <w:rFonts w:ascii="Times New Roman" w:hAnsi="Times New Roman" w:cs="Times New Roman"/>
          <w:noProof/>
        </w:rPr>
        <w:drawing>
          <wp:inline distT="0" distB="0" distL="0" distR="0" wp14:anchorId="57D4405A" wp14:editId="532D7BA6">
            <wp:extent cx="5486400" cy="29121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58F" w:rsidRPr="002779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779E1"/>
    <w:rsid w:val="0029639D"/>
    <w:rsid w:val="00326F90"/>
    <w:rsid w:val="00700202"/>
    <w:rsid w:val="00923157"/>
    <w:rsid w:val="00A25A47"/>
    <w:rsid w:val="00AA1D8D"/>
    <w:rsid w:val="00B47730"/>
    <w:rsid w:val="00CB0664"/>
    <w:rsid w:val="00E675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B1B93"/>
  <w14:defaultImageDpi w14:val="300"/>
  <w15:docId w15:val="{902E4437-CD69-4245-BCE0-FB865117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 V</cp:lastModifiedBy>
  <cp:revision>4</cp:revision>
  <dcterms:created xsi:type="dcterms:W3CDTF">2025-06-22T12:05:00Z</dcterms:created>
  <dcterms:modified xsi:type="dcterms:W3CDTF">2025-06-29T12:12:00Z</dcterms:modified>
  <cp:category/>
</cp:coreProperties>
</file>