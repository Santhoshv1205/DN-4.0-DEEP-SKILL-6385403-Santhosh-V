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B1B0F" w14:textId="0A2EF63B" w:rsidR="00EA066C" w:rsidRPr="0036194B" w:rsidRDefault="00A9318D">
      <w:pPr>
        <w:pStyle w:val="Heading1"/>
        <w:rPr>
          <w:rFonts w:ascii="Times New Roman" w:hAnsi="Times New Roman" w:cs="Times New Roman"/>
        </w:rPr>
      </w:pPr>
      <w:r w:rsidRPr="0036194B">
        <w:rPr>
          <w:rFonts w:ascii="Times New Roman" w:hAnsi="Times New Roman" w:cs="Times New Roman"/>
        </w:rPr>
        <w:t>Exercise 1: Implementing the Singleton Pattern</w:t>
      </w:r>
    </w:p>
    <w:p w14:paraId="46A8E503" w14:textId="77777777" w:rsidR="0036194B" w:rsidRPr="0036194B" w:rsidRDefault="0036194B" w:rsidP="0036194B">
      <w:pPr>
        <w:rPr>
          <w:rFonts w:ascii="Times New Roman" w:hAnsi="Times New Roman" w:cs="Times New Roman"/>
        </w:rPr>
      </w:pPr>
    </w:p>
    <w:p w14:paraId="79CA074E" w14:textId="77777777" w:rsidR="00EA066C" w:rsidRPr="0036194B" w:rsidRDefault="00A9318D">
      <w:pPr>
        <w:rPr>
          <w:rFonts w:ascii="Times New Roman" w:hAnsi="Times New Roman" w:cs="Times New Roman"/>
        </w:rPr>
      </w:pPr>
      <w:r w:rsidRPr="0036194B">
        <w:rPr>
          <w:rStyle w:val="Heading2Char"/>
          <w:rFonts w:ascii="Times New Roman" w:hAnsi="Times New Roman" w:cs="Times New Roman"/>
        </w:rPr>
        <w:t>Scenario:</w:t>
      </w:r>
      <w:r w:rsidRPr="0036194B">
        <w:rPr>
          <w:rFonts w:ascii="Times New Roman" w:hAnsi="Times New Roman" w:cs="Times New Roman"/>
        </w:rPr>
        <w:br/>
        <w:t>You need to ensure that a logging utility class in your application has only one instance throughout the application lifecycle to ensure consistent logging.</w:t>
      </w:r>
    </w:p>
    <w:p w14:paraId="56873B03" w14:textId="77777777" w:rsidR="00EA066C" w:rsidRPr="0036194B" w:rsidRDefault="00A9318D" w:rsidP="0036194B">
      <w:pPr>
        <w:pStyle w:val="Heading2"/>
        <w:rPr>
          <w:rFonts w:ascii="Times New Roman" w:hAnsi="Times New Roman" w:cs="Times New Roman"/>
        </w:rPr>
      </w:pPr>
      <w:r w:rsidRPr="0036194B">
        <w:rPr>
          <w:rFonts w:ascii="Times New Roman" w:hAnsi="Times New Roman" w:cs="Times New Roman"/>
        </w:rPr>
        <w:t>Steps:</w:t>
      </w:r>
    </w:p>
    <w:p w14:paraId="1CEFCFB6" w14:textId="77777777" w:rsidR="00EA066C" w:rsidRPr="0036194B" w:rsidRDefault="00A9318D">
      <w:pPr>
        <w:rPr>
          <w:rFonts w:ascii="Times New Roman" w:hAnsi="Times New Roman" w:cs="Times New Roman"/>
        </w:rPr>
      </w:pPr>
      <w:r w:rsidRPr="0036194B">
        <w:rPr>
          <w:rFonts w:ascii="Times New Roman" w:hAnsi="Times New Roman" w:cs="Times New Roman"/>
        </w:rPr>
        <w:t>1. Create a new Java project named SingletonPatternExample.</w:t>
      </w:r>
    </w:p>
    <w:p w14:paraId="370048FE" w14:textId="77777777" w:rsidR="00EA066C" w:rsidRPr="0036194B" w:rsidRDefault="00A9318D">
      <w:pPr>
        <w:rPr>
          <w:rFonts w:ascii="Times New Roman" w:hAnsi="Times New Roman" w:cs="Times New Roman"/>
        </w:rPr>
      </w:pPr>
      <w:r w:rsidRPr="0036194B">
        <w:rPr>
          <w:rFonts w:ascii="Times New Roman" w:hAnsi="Times New Roman" w:cs="Times New Roman"/>
        </w:rPr>
        <w:t>2. Create a class named Logger that has a private static instance of itself.</w:t>
      </w:r>
    </w:p>
    <w:p w14:paraId="20FD03E1" w14:textId="77777777" w:rsidR="00EA066C" w:rsidRPr="0036194B" w:rsidRDefault="00A9318D">
      <w:pPr>
        <w:rPr>
          <w:rFonts w:ascii="Times New Roman" w:hAnsi="Times New Roman" w:cs="Times New Roman"/>
        </w:rPr>
      </w:pPr>
      <w:r w:rsidRPr="0036194B">
        <w:rPr>
          <w:rFonts w:ascii="Times New Roman" w:hAnsi="Times New Roman" w:cs="Times New Roman"/>
        </w:rPr>
        <w:t>3. Ensure the constructor of Logger is private.</w:t>
      </w:r>
    </w:p>
    <w:p w14:paraId="258A8CC8" w14:textId="77777777" w:rsidR="00EA066C" w:rsidRPr="0036194B" w:rsidRDefault="00A9318D">
      <w:pPr>
        <w:rPr>
          <w:rFonts w:ascii="Times New Roman" w:hAnsi="Times New Roman" w:cs="Times New Roman"/>
        </w:rPr>
      </w:pPr>
      <w:r w:rsidRPr="0036194B">
        <w:rPr>
          <w:rFonts w:ascii="Times New Roman" w:hAnsi="Times New Roman" w:cs="Times New Roman"/>
        </w:rPr>
        <w:t>4. Provide a public static method to get the instance of the Logger class.</w:t>
      </w:r>
    </w:p>
    <w:p w14:paraId="4F47976B" w14:textId="77777777" w:rsidR="00EA066C" w:rsidRPr="0036194B" w:rsidRDefault="00A9318D">
      <w:pPr>
        <w:rPr>
          <w:rFonts w:ascii="Times New Roman" w:hAnsi="Times New Roman" w:cs="Times New Roman"/>
        </w:rPr>
      </w:pPr>
      <w:r w:rsidRPr="0036194B">
        <w:rPr>
          <w:rFonts w:ascii="Times New Roman" w:hAnsi="Times New Roman" w:cs="Times New Roman"/>
        </w:rPr>
        <w:t>5. Write code to ensure that the Logger class follows the Singleton design pattern.</w:t>
      </w:r>
    </w:p>
    <w:p w14:paraId="0888B7A5" w14:textId="77777777" w:rsidR="00EA066C" w:rsidRPr="0036194B" w:rsidRDefault="00A9318D">
      <w:pPr>
        <w:rPr>
          <w:rFonts w:ascii="Times New Roman" w:hAnsi="Times New Roman" w:cs="Times New Roman"/>
        </w:rPr>
      </w:pPr>
      <w:r w:rsidRPr="0036194B">
        <w:rPr>
          <w:rFonts w:ascii="Times New Roman" w:hAnsi="Times New Roman" w:cs="Times New Roman"/>
        </w:rPr>
        <w:t>6. Create a test class to verify that only one instance of Logger is created and used across the application.</w:t>
      </w:r>
    </w:p>
    <w:p w14:paraId="7FF9EB43" w14:textId="77777777" w:rsidR="00EA066C" w:rsidRPr="0036194B" w:rsidRDefault="00A9318D">
      <w:pPr>
        <w:pStyle w:val="Heading2"/>
        <w:rPr>
          <w:rFonts w:ascii="Times New Roman" w:hAnsi="Times New Roman" w:cs="Times New Roman"/>
        </w:rPr>
      </w:pPr>
      <w:r w:rsidRPr="0036194B">
        <w:rPr>
          <w:rFonts w:ascii="Times New Roman" w:hAnsi="Times New Roman" w:cs="Times New Roman"/>
        </w:rPr>
        <w:t>Code Implementation</w:t>
      </w:r>
    </w:p>
    <w:p w14:paraId="31C35DA1" w14:textId="77777777" w:rsidR="00EA066C" w:rsidRPr="0036194B" w:rsidRDefault="00A9318D">
      <w:pPr>
        <w:pStyle w:val="Heading3"/>
        <w:rPr>
          <w:rFonts w:ascii="Times New Roman" w:hAnsi="Times New Roman" w:cs="Times New Roman"/>
        </w:rPr>
      </w:pPr>
      <w:r w:rsidRPr="0036194B">
        <w:rPr>
          <w:rFonts w:ascii="Times New Roman" w:hAnsi="Times New Roman" w:cs="Times New Roman"/>
        </w:rPr>
        <w:t>Logger.java</w:t>
      </w:r>
    </w:p>
    <w:p w14:paraId="2EEBBFBB" w14:textId="77777777" w:rsidR="00EA066C" w:rsidRPr="0036194B" w:rsidRDefault="00A9318D">
      <w:pPr>
        <w:rPr>
          <w:rFonts w:ascii="Times New Roman" w:hAnsi="Times New Roman" w:cs="Times New Roman"/>
        </w:rPr>
      </w:pPr>
      <w:r w:rsidRPr="0036194B">
        <w:rPr>
          <w:rFonts w:ascii="Times New Roman" w:hAnsi="Times New Roman" w:cs="Times New Roman"/>
        </w:rPr>
        <w:br/>
        <w:t>public class Logger {</w:t>
      </w:r>
      <w:r w:rsidRPr="0036194B">
        <w:rPr>
          <w:rFonts w:ascii="Times New Roman" w:hAnsi="Times New Roman" w:cs="Times New Roman"/>
        </w:rPr>
        <w:br/>
        <w:t xml:space="preserve">    private static Logger instance;</w:t>
      </w:r>
      <w:r w:rsidRPr="0036194B">
        <w:rPr>
          <w:rFonts w:ascii="Times New Roman" w:hAnsi="Times New Roman" w:cs="Times New Roman"/>
        </w:rPr>
        <w:br/>
      </w:r>
      <w:r w:rsidRPr="0036194B">
        <w:rPr>
          <w:rFonts w:ascii="Times New Roman" w:hAnsi="Times New Roman" w:cs="Times New Roman"/>
        </w:rPr>
        <w:br/>
        <w:t xml:space="preserve">    // Private constructor prevents instantiation from other classes</w:t>
      </w:r>
      <w:r w:rsidRPr="0036194B">
        <w:rPr>
          <w:rFonts w:ascii="Times New Roman" w:hAnsi="Times New Roman" w:cs="Times New Roman"/>
        </w:rPr>
        <w:br/>
        <w:t xml:space="preserve">    private Logger() {</w:t>
      </w:r>
      <w:r w:rsidRPr="0036194B">
        <w:rPr>
          <w:rFonts w:ascii="Times New Roman" w:hAnsi="Times New Roman" w:cs="Times New Roman"/>
        </w:rPr>
        <w:br/>
        <w:t xml:space="preserve">        System.out.println("Logger Initialized");</w:t>
      </w:r>
      <w:r w:rsidRPr="0036194B">
        <w:rPr>
          <w:rFonts w:ascii="Times New Roman" w:hAnsi="Times New Roman" w:cs="Times New Roman"/>
        </w:rPr>
        <w:br/>
        <w:t xml:space="preserve">    }</w:t>
      </w:r>
      <w:r w:rsidRPr="0036194B">
        <w:rPr>
          <w:rFonts w:ascii="Times New Roman" w:hAnsi="Times New Roman" w:cs="Times New Roman"/>
        </w:rPr>
        <w:br/>
      </w:r>
      <w:r w:rsidRPr="0036194B">
        <w:rPr>
          <w:rFonts w:ascii="Times New Roman" w:hAnsi="Times New Roman" w:cs="Times New Roman"/>
        </w:rPr>
        <w:br/>
        <w:t xml:space="preserve">    public static Logger getInstance() {</w:t>
      </w:r>
      <w:r w:rsidRPr="0036194B">
        <w:rPr>
          <w:rFonts w:ascii="Times New Roman" w:hAnsi="Times New Roman" w:cs="Times New Roman"/>
        </w:rPr>
        <w:br/>
        <w:t xml:space="preserve">        if (instance == null) {</w:t>
      </w:r>
      <w:r w:rsidRPr="0036194B">
        <w:rPr>
          <w:rFonts w:ascii="Times New Roman" w:hAnsi="Times New Roman" w:cs="Times New Roman"/>
        </w:rPr>
        <w:br/>
        <w:t xml:space="preserve">            instance = new Logger();</w:t>
      </w:r>
      <w:r w:rsidRPr="0036194B">
        <w:rPr>
          <w:rFonts w:ascii="Times New Roman" w:hAnsi="Times New Roman" w:cs="Times New Roman"/>
        </w:rPr>
        <w:br/>
        <w:t xml:space="preserve">        }</w:t>
      </w:r>
      <w:r w:rsidRPr="0036194B">
        <w:rPr>
          <w:rFonts w:ascii="Times New Roman" w:hAnsi="Times New Roman" w:cs="Times New Roman"/>
        </w:rPr>
        <w:br/>
        <w:t xml:space="preserve">        return instance;</w:t>
      </w:r>
      <w:r w:rsidRPr="0036194B">
        <w:rPr>
          <w:rFonts w:ascii="Times New Roman" w:hAnsi="Times New Roman" w:cs="Times New Roman"/>
        </w:rPr>
        <w:br/>
        <w:t xml:space="preserve">    }</w:t>
      </w:r>
      <w:r w:rsidRPr="0036194B">
        <w:rPr>
          <w:rFonts w:ascii="Times New Roman" w:hAnsi="Times New Roman" w:cs="Times New Roman"/>
        </w:rPr>
        <w:br/>
      </w:r>
      <w:r w:rsidRPr="0036194B">
        <w:rPr>
          <w:rFonts w:ascii="Times New Roman" w:hAnsi="Times New Roman" w:cs="Times New Roman"/>
        </w:rPr>
        <w:br/>
        <w:t xml:space="preserve">    public void log(String message) {</w:t>
      </w:r>
      <w:r w:rsidRPr="0036194B">
        <w:rPr>
          <w:rFonts w:ascii="Times New Roman" w:hAnsi="Times New Roman" w:cs="Times New Roman"/>
        </w:rPr>
        <w:br/>
        <w:t xml:space="preserve">        System.out.println("LOG: " + message);</w:t>
      </w:r>
      <w:r w:rsidRPr="0036194B">
        <w:rPr>
          <w:rFonts w:ascii="Times New Roman" w:hAnsi="Times New Roman" w:cs="Times New Roman"/>
        </w:rPr>
        <w:br/>
        <w:t xml:space="preserve">    }</w:t>
      </w:r>
      <w:r w:rsidRPr="0036194B">
        <w:rPr>
          <w:rFonts w:ascii="Times New Roman" w:hAnsi="Times New Roman" w:cs="Times New Roman"/>
        </w:rPr>
        <w:br/>
        <w:t>}</w:t>
      </w:r>
      <w:r w:rsidRPr="0036194B">
        <w:rPr>
          <w:rFonts w:ascii="Times New Roman" w:hAnsi="Times New Roman" w:cs="Times New Roman"/>
        </w:rPr>
        <w:br/>
      </w:r>
    </w:p>
    <w:p w14:paraId="25274566" w14:textId="77777777" w:rsidR="00EA066C" w:rsidRPr="0036194B" w:rsidRDefault="00A9318D">
      <w:pPr>
        <w:pStyle w:val="Heading3"/>
        <w:rPr>
          <w:rFonts w:ascii="Times New Roman" w:hAnsi="Times New Roman" w:cs="Times New Roman"/>
        </w:rPr>
      </w:pPr>
      <w:r w:rsidRPr="0036194B">
        <w:rPr>
          <w:rFonts w:ascii="Times New Roman" w:hAnsi="Times New Roman" w:cs="Times New Roman"/>
        </w:rPr>
        <w:lastRenderedPageBreak/>
        <w:t>Main.java</w:t>
      </w:r>
    </w:p>
    <w:p w14:paraId="6E9E1313" w14:textId="1138C32B" w:rsidR="00EA066C" w:rsidRPr="0036194B" w:rsidRDefault="00A9318D">
      <w:pPr>
        <w:rPr>
          <w:rFonts w:ascii="Times New Roman" w:hAnsi="Times New Roman" w:cs="Times New Roman"/>
        </w:rPr>
      </w:pPr>
      <w:r w:rsidRPr="0036194B">
        <w:rPr>
          <w:rFonts w:ascii="Times New Roman" w:hAnsi="Times New Roman" w:cs="Times New Roman"/>
        </w:rPr>
        <w:br/>
        <w:t>public class Main {</w:t>
      </w:r>
      <w:r w:rsidRPr="0036194B">
        <w:rPr>
          <w:rFonts w:ascii="Times New Roman" w:hAnsi="Times New Roman" w:cs="Times New Roman"/>
        </w:rPr>
        <w:br/>
        <w:t xml:space="preserve">    public static void </w:t>
      </w:r>
      <w:proofErr w:type="gramStart"/>
      <w:r w:rsidRPr="0036194B">
        <w:rPr>
          <w:rFonts w:ascii="Times New Roman" w:hAnsi="Times New Roman" w:cs="Times New Roman"/>
        </w:rPr>
        <w:t>main(</w:t>
      </w:r>
      <w:proofErr w:type="gramEnd"/>
      <w:r w:rsidRPr="0036194B">
        <w:rPr>
          <w:rFonts w:ascii="Times New Roman" w:hAnsi="Times New Roman" w:cs="Times New Roman"/>
        </w:rPr>
        <w:t>String[] args) {</w:t>
      </w:r>
      <w:r w:rsidRPr="0036194B">
        <w:rPr>
          <w:rFonts w:ascii="Times New Roman" w:hAnsi="Times New Roman" w:cs="Times New Roman"/>
        </w:rPr>
        <w:br/>
        <w:t xml:space="preserve">        Logger logger1 = Logger.getInstance();</w:t>
      </w:r>
      <w:r w:rsidRPr="0036194B">
        <w:rPr>
          <w:rFonts w:ascii="Times New Roman" w:hAnsi="Times New Roman" w:cs="Times New Roman"/>
        </w:rPr>
        <w:br/>
        <w:t xml:space="preserve">        Logger logger2 = Logger.getInstance();</w:t>
      </w:r>
      <w:r w:rsidRPr="0036194B">
        <w:rPr>
          <w:rFonts w:ascii="Times New Roman" w:hAnsi="Times New Roman" w:cs="Times New Roman"/>
        </w:rPr>
        <w:br/>
      </w:r>
      <w:r w:rsidRPr="0036194B">
        <w:rPr>
          <w:rFonts w:ascii="Times New Roman" w:hAnsi="Times New Roman" w:cs="Times New Roman"/>
        </w:rPr>
        <w:br/>
        <w:t xml:space="preserve">        logger1.log("Application started");</w:t>
      </w:r>
      <w:r w:rsidRPr="0036194B">
        <w:rPr>
          <w:rFonts w:ascii="Times New Roman" w:hAnsi="Times New Roman" w:cs="Times New Roman"/>
        </w:rPr>
        <w:br/>
        <w:t xml:space="preserve">        logger2.log("Processing data...");</w:t>
      </w:r>
      <w:r w:rsidRPr="0036194B">
        <w:rPr>
          <w:rFonts w:ascii="Times New Roman" w:hAnsi="Times New Roman" w:cs="Times New Roman"/>
        </w:rPr>
        <w:br/>
      </w:r>
      <w:r w:rsidRPr="0036194B">
        <w:rPr>
          <w:rFonts w:ascii="Times New Roman" w:hAnsi="Times New Roman" w:cs="Times New Roman"/>
        </w:rPr>
        <w:br/>
        <w:t xml:space="preserve">        if (logger1 == logger2) {</w:t>
      </w:r>
      <w:r w:rsidRPr="0036194B">
        <w:rPr>
          <w:rFonts w:ascii="Times New Roman" w:hAnsi="Times New Roman" w:cs="Times New Roman"/>
        </w:rPr>
        <w:br/>
        <w:t xml:space="preserve">            System.out.println("Same Logger instance used!");</w:t>
      </w:r>
      <w:r w:rsidRPr="0036194B">
        <w:rPr>
          <w:rFonts w:ascii="Times New Roman" w:hAnsi="Times New Roman" w:cs="Times New Roman"/>
        </w:rPr>
        <w:br/>
        <w:t xml:space="preserve">        } else {</w:t>
      </w:r>
      <w:r w:rsidRPr="0036194B">
        <w:rPr>
          <w:rFonts w:ascii="Times New Roman" w:hAnsi="Times New Roman" w:cs="Times New Roman"/>
        </w:rPr>
        <w:br/>
        <w:t xml:space="preserve">            System.out.println("Different Logger instances found.");</w:t>
      </w:r>
      <w:r w:rsidRPr="0036194B">
        <w:rPr>
          <w:rFonts w:ascii="Times New Roman" w:hAnsi="Times New Roman" w:cs="Times New Roman"/>
        </w:rPr>
        <w:br/>
        <w:t xml:space="preserve">        }</w:t>
      </w:r>
      <w:r w:rsidRPr="0036194B">
        <w:rPr>
          <w:rFonts w:ascii="Times New Roman" w:hAnsi="Times New Roman" w:cs="Times New Roman"/>
        </w:rPr>
        <w:br/>
        <w:t xml:space="preserve">    }</w:t>
      </w:r>
      <w:r w:rsidRPr="0036194B">
        <w:rPr>
          <w:rFonts w:ascii="Times New Roman" w:hAnsi="Times New Roman" w:cs="Times New Roman"/>
        </w:rPr>
        <w:br/>
        <w:t>}</w:t>
      </w:r>
      <w:r w:rsidRPr="0036194B">
        <w:rPr>
          <w:rFonts w:ascii="Times New Roman" w:hAnsi="Times New Roman" w:cs="Times New Roman"/>
        </w:rPr>
        <w:br/>
      </w:r>
    </w:p>
    <w:p w14:paraId="5227FB13" w14:textId="5C2EDD10" w:rsidR="00A9318D" w:rsidRPr="0036194B" w:rsidRDefault="00A9318D" w:rsidP="00A9318D">
      <w:pPr>
        <w:pStyle w:val="Heading2"/>
        <w:rPr>
          <w:rFonts w:ascii="Times New Roman" w:hAnsi="Times New Roman" w:cs="Times New Roman"/>
        </w:rPr>
      </w:pPr>
      <w:r w:rsidRPr="0036194B">
        <w:rPr>
          <w:rFonts w:ascii="Times New Roman" w:hAnsi="Times New Roman" w:cs="Times New Roman"/>
        </w:rPr>
        <w:t>Output</w:t>
      </w:r>
    </w:p>
    <w:p w14:paraId="0CE38B81" w14:textId="106B7B6E" w:rsidR="00A9318D" w:rsidRPr="0036194B" w:rsidRDefault="00A9318D" w:rsidP="00A9318D">
      <w:pPr>
        <w:rPr>
          <w:rFonts w:ascii="Times New Roman" w:hAnsi="Times New Roman" w:cs="Times New Roman"/>
        </w:rPr>
      </w:pPr>
    </w:p>
    <w:p w14:paraId="066ADAD8" w14:textId="42D9FF69" w:rsidR="00A9318D" w:rsidRPr="0036194B" w:rsidRDefault="00A9318D" w:rsidP="00A9318D">
      <w:pPr>
        <w:rPr>
          <w:rFonts w:ascii="Times New Roman" w:hAnsi="Times New Roman" w:cs="Times New Roman"/>
        </w:rPr>
      </w:pPr>
      <w:r w:rsidRPr="0036194B">
        <w:rPr>
          <w:rFonts w:ascii="Times New Roman" w:hAnsi="Times New Roman" w:cs="Times New Roman"/>
          <w:noProof/>
        </w:rPr>
        <w:drawing>
          <wp:inline distT="0" distB="0" distL="0" distR="0" wp14:anchorId="40282B29" wp14:editId="685328F4">
            <wp:extent cx="5486400" cy="1426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8988" w14:textId="71983AC6" w:rsidR="00A9318D" w:rsidRPr="0036194B" w:rsidRDefault="00A9318D">
      <w:pPr>
        <w:rPr>
          <w:rFonts w:ascii="Times New Roman" w:hAnsi="Times New Roman" w:cs="Times New Roman"/>
        </w:rPr>
      </w:pPr>
      <w:r w:rsidRPr="0036194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813A3FB" wp14:editId="0ACBA4FA">
            <wp:extent cx="5486400" cy="2903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18D" w:rsidRPr="003619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60628"/>
    <w:rsid w:val="0036194B"/>
    <w:rsid w:val="00A9318D"/>
    <w:rsid w:val="00AA1D8D"/>
    <w:rsid w:val="00B47730"/>
    <w:rsid w:val="00CB0664"/>
    <w:rsid w:val="00EA06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BD3091"/>
  <w14:defaultImageDpi w14:val="300"/>
  <w15:docId w15:val="{BC0191AD-3ABF-4F78-B504-85C28A0E6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SANTHOSH V</cp:lastModifiedBy>
  <cp:revision>4</cp:revision>
  <dcterms:created xsi:type="dcterms:W3CDTF">2025-06-20T11:31:00Z</dcterms:created>
  <dcterms:modified xsi:type="dcterms:W3CDTF">2025-06-20T11:46:00Z</dcterms:modified>
  <cp:category/>
</cp:coreProperties>
</file>