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1B0F" w14:textId="0A2EF63B" w:rsidR="00EA066C" w:rsidRPr="007E64A2" w:rsidRDefault="00A9318D">
      <w:pPr>
        <w:pStyle w:val="Heading1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Exercise 1: Implementing the Singleton Pattern</w:t>
      </w:r>
    </w:p>
    <w:p w14:paraId="46A8E503" w14:textId="77777777" w:rsidR="0036194B" w:rsidRPr="007E64A2" w:rsidRDefault="0036194B" w:rsidP="0036194B">
      <w:pPr>
        <w:rPr>
          <w:rFonts w:ascii="Times New Roman" w:hAnsi="Times New Roman" w:cs="Times New Roman"/>
        </w:rPr>
      </w:pPr>
    </w:p>
    <w:p w14:paraId="79CA074E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Style w:val="Heading2Char"/>
          <w:rFonts w:ascii="Times New Roman" w:hAnsi="Times New Roman" w:cs="Times New Roman"/>
        </w:rPr>
        <w:t>Scenario:</w:t>
      </w:r>
      <w:r w:rsidRPr="007E64A2">
        <w:rPr>
          <w:rFonts w:ascii="Times New Roman" w:hAnsi="Times New Roman" w:cs="Times New Roman"/>
        </w:rPr>
        <w:br/>
        <w:t>You need to ensure that a logging utility class in your application has only one instance throughout the application lifecycle to ensure consistent logging.</w:t>
      </w:r>
    </w:p>
    <w:p w14:paraId="56873B03" w14:textId="77777777" w:rsidR="00EA066C" w:rsidRPr="007E64A2" w:rsidRDefault="00A9318D" w:rsidP="0036194B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Steps:</w:t>
      </w:r>
    </w:p>
    <w:p w14:paraId="1CEFCFB6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1. Create a new Java project named SingletonPatternExample.</w:t>
      </w:r>
    </w:p>
    <w:p w14:paraId="370048FE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2. Create a class named Logger that has a private static instance of itself.</w:t>
      </w:r>
    </w:p>
    <w:p w14:paraId="20FD03E1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3. Ensure the constructor of Logger is private.</w:t>
      </w:r>
    </w:p>
    <w:p w14:paraId="258A8CC8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4. Provide a public static method to get the instance of the Logger class.</w:t>
      </w:r>
    </w:p>
    <w:p w14:paraId="4F47976B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5. Write code to ensure that the Logger class follows the Singleton design pattern.</w:t>
      </w:r>
    </w:p>
    <w:p w14:paraId="0888B7A5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6. Create a test class to verify that only one instance of Logger is created and used across the application.</w:t>
      </w:r>
    </w:p>
    <w:p w14:paraId="7FF9EB43" w14:textId="77777777" w:rsidR="00EA066C" w:rsidRPr="007E64A2" w:rsidRDefault="00A9318D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Code Implementation</w:t>
      </w:r>
    </w:p>
    <w:p w14:paraId="31C35DA1" w14:textId="77777777" w:rsidR="00EA066C" w:rsidRPr="007E64A2" w:rsidRDefault="00A9318D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Logger.java</w:t>
      </w:r>
    </w:p>
    <w:p w14:paraId="2EEBBFBB" w14:textId="77777777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Logger {</w:t>
      </w:r>
      <w:r w:rsidRPr="007E64A2">
        <w:rPr>
          <w:rFonts w:ascii="Times New Roman" w:hAnsi="Times New Roman" w:cs="Times New Roman"/>
        </w:rPr>
        <w:br/>
        <w:t xml:space="preserve">    private static Logger instance;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// Private constructor prevents instantiation from other classes</w:t>
      </w:r>
      <w:r w:rsidRPr="007E64A2">
        <w:rPr>
          <w:rFonts w:ascii="Times New Roman" w:hAnsi="Times New Roman" w:cs="Times New Roman"/>
        </w:rPr>
        <w:br/>
        <w:t xml:space="preserve">    private Logger() {</w:t>
      </w:r>
      <w:r w:rsidRPr="007E64A2">
        <w:rPr>
          <w:rFonts w:ascii="Times New Roman" w:hAnsi="Times New Roman" w:cs="Times New Roman"/>
        </w:rPr>
        <w:br/>
        <w:t xml:space="preserve">        System.out.println("Logger Initialized");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public static Logger getInstance() {</w:t>
      </w:r>
      <w:r w:rsidRPr="007E64A2">
        <w:rPr>
          <w:rFonts w:ascii="Times New Roman" w:hAnsi="Times New Roman" w:cs="Times New Roman"/>
        </w:rPr>
        <w:br/>
        <w:t xml:space="preserve">        if (instance == null) {</w:t>
      </w:r>
      <w:r w:rsidRPr="007E64A2">
        <w:rPr>
          <w:rFonts w:ascii="Times New Roman" w:hAnsi="Times New Roman" w:cs="Times New Roman"/>
        </w:rPr>
        <w:br/>
        <w:t xml:space="preserve">            instance = new Logger();</w:t>
      </w:r>
      <w:r w:rsidRPr="007E64A2">
        <w:rPr>
          <w:rFonts w:ascii="Times New Roman" w:hAnsi="Times New Roman" w:cs="Times New Roman"/>
        </w:rPr>
        <w:br/>
        <w:t xml:space="preserve">        }</w:t>
      </w:r>
      <w:r w:rsidRPr="007E64A2">
        <w:rPr>
          <w:rFonts w:ascii="Times New Roman" w:hAnsi="Times New Roman" w:cs="Times New Roman"/>
        </w:rPr>
        <w:br/>
        <w:t xml:space="preserve">        return instance;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public void log(String message) {</w:t>
      </w:r>
      <w:r w:rsidRPr="007E64A2">
        <w:rPr>
          <w:rFonts w:ascii="Times New Roman" w:hAnsi="Times New Roman" w:cs="Times New Roman"/>
        </w:rPr>
        <w:br/>
        <w:t xml:space="preserve">        System.out.println("LOG: " + message);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25274566" w14:textId="77777777" w:rsidR="00EA066C" w:rsidRPr="007E64A2" w:rsidRDefault="00A9318D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Main.java</w:t>
      </w:r>
    </w:p>
    <w:p w14:paraId="6E9E1313" w14:textId="1138C32B" w:rsidR="00EA066C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Main {</w:t>
      </w:r>
      <w:r w:rsidRPr="007E64A2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7E64A2">
        <w:rPr>
          <w:rFonts w:ascii="Times New Roman" w:hAnsi="Times New Roman" w:cs="Times New Roman"/>
        </w:rPr>
        <w:t>main(</w:t>
      </w:r>
      <w:proofErr w:type="gramEnd"/>
      <w:r w:rsidRPr="007E64A2">
        <w:rPr>
          <w:rFonts w:ascii="Times New Roman" w:hAnsi="Times New Roman" w:cs="Times New Roman"/>
        </w:rPr>
        <w:t>String[] args) {</w:t>
      </w:r>
      <w:r w:rsidRPr="007E64A2">
        <w:rPr>
          <w:rFonts w:ascii="Times New Roman" w:hAnsi="Times New Roman" w:cs="Times New Roman"/>
        </w:rPr>
        <w:br/>
        <w:t xml:space="preserve">        Logger logger1 = Logger.getInstance();</w:t>
      </w:r>
      <w:r w:rsidRPr="007E64A2">
        <w:rPr>
          <w:rFonts w:ascii="Times New Roman" w:hAnsi="Times New Roman" w:cs="Times New Roman"/>
        </w:rPr>
        <w:br/>
        <w:t xml:space="preserve">        Logger logger2 = Logger.getInstance();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logger1.log("Application started");</w:t>
      </w:r>
      <w:r w:rsidRPr="007E64A2">
        <w:rPr>
          <w:rFonts w:ascii="Times New Roman" w:hAnsi="Times New Roman" w:cs="Times New Roman"/>
        </w:rPr>
        <w:br/>
        <w:t xml:space="preserve">        logger2.log("Processing data...");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if (logger1 == logger2) {</w:t>
      </w:r>
      <w:r w:rsidRPr="007E64A2">
        <w:rPr>
          <w:rFonts w:ascii="Times New Roman" w:hAnsi="Times New Roman" w:cs="Times New Roman"/>
        </w:rPr>
        <w:br/>
        <w:t xml:space="preserve">            System.out.println("Same Logger instance used!");</w:t>
      </w:r>
      <w:r w:rsidRPr="007E64A2">
        <w:rPr>
          <w:rFonts w:ascii="Times New Roman" w:hAnsi="Times New Roman" w:cs="Times New Roman"/>
        </w:rPr>
        <w:br/>
        <w:t xml:space="preserve">        } else {</w:t>
      </w:r>
      <w:r w:rsidRPr="007E64A2">
        <w:rPr>
          <w:rFonts w:ascii="Times New Roman" w:hAnsi="Times New Roman" w:cs="Times New Roman"/>
        </w:rPr>
        <w:br/>
        <w:t xml:space="preserve">            System.out.println("Different Logger instances found.");</w:t>
      </w:r>
      <w:r w:rsidRPr="007E64A2">
        <w:rPr>
          <w:rFonts w:ascii="Times New Roman" w:hAnsi="Times New Roman" w:cs="Times New Roman"/>
        </w:rPr>
        <w:br/>
        <w:t xml:space="preserve">        }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5227FB13" w14:textId="5C2EDD10" w:rsidR="00A9318D" w:rsidRPr="007E64A2" w:rsidRDefault="00A9318D" w:rsidP="00A9318D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Output</w:t>
      </w:r>
    </w:p>
    <w:p w14:paraId="0CE38B81" w14:textId="106B7B6E" w:rsidR="00A9318D" w:rsidRPr="007E64A2" w:rsidRDefault="00A9318D" w:rsidP="00A9318D">
      <w:pPr>
        <w:rPr>
          <w:rFonts w:ascii="Times New Roman" w:hAnsi="Times New Roman" w:cs="Times New Roman"/>
        </w:rPr>
      </w:pPr>
    </w:p>
    <w:p w14:paraId="066ADAD8" w14:textId="42D9FF69" w:rsidR="00A9318D" w:rsidRPr="007E64A2" w:rsidRDefault="00A9318D" w:rsidP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drawing>
          <wp:inline distT="0" distB="0" distL="0" distR="0" wp14:anchorId="40282B29" wp14:editId="685328F4">
            <wp:extent cx="54864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8988" w14:textId="1823BF9B" w:rsidR="00A9318D" w:rsidRPr="007E64A2" w:rsidRDefault="00A9318D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13A3FB" wp14:editId="0ACBA4FA">
            <wp:extent cx="54864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52BC" w14:textId="25C4BD55" w:rsidR="005A5A24" w:rsidRPr="007E64A2" w:rsidRDefault="005A5A24">
      <w:pPr>
        <w:rPr>
          <w:rFonts w:ascii="Times New Roman" w:hAnsi="Times New Roman" w:cs="Times New Roman"/>
        </w:rPr>
      </w:pPr>
    </w:p>
    <w:p w14:paraId="07A020DA" w14:textId="2518FCCD" w:rsidR="005A5A24" w:rsidRPr="007E64A2" w:rsidRDefault="005A5A24">
      <w:pPr>
        <w:rPr>
          <w:rFonts w:ascii="Times New Roman" w:hAnsi="Times New Roman" w:cs="Times New Roman"/>
        </w:rPr>
      </w:pPr>
    </w:p>
    <w:p w14:paraId="4AA70164" w14:textId="03ED26A8" w:rsidR="005A5A24" w:rsidRPr="007E64A2" w:rsidRDefault="005A5A24">
      <w:pPr>
        <w:rPr>
          <w:rFonts w:ascii="Times New Roman" w:hAnsi="Times New Roman" w:cs="Times New Roman"/>
        </w:rPr>
      </w:pPr>
    </w:p>
    <w:p w14:paraId="3BF0BFE4" w14:textId="1DFE64E6" w:rsidR="005A5A24" w:rsidRPr="007E64A2" w:rsidRDefault="005A5A24">
      <w:pPr>
        <w:rPr>
          <w:rFonts w:ascii="Times New Roman" w:hAnsi="Times New Roman" w:cs="Times New Roman"/>
        </w:rPr>
      </w:pPr>
    </w:p>
    <w:p w14:paraId="43718194" w14:textId="7484E32E" w:rsidR="005A5A24" w:rsidRPr="007E64A2" w:rsidRDefault="005A5A24">
      <w:pPr>
        <w:rPr>
          <w:rFonts w:ascii="Times New Roman" w:hAnsi="Times New Roman" w:cs="Times New Roman"/>
        </w:rPr>
      </w:pPr>
    </w:p>
    <w:p w14:paraId="290C4270" w14:textId="565D9DB9" w:rsidR="005A5A24" w:rsidRPr="007E64A2" w:rsidRDefault="005A5A24">
      <w:pPr>
        <w:rPr>
          <w:rFonts w:ascii="Times New Roman" w:hAnsi="Times New Roman" w:cs="Times New Roman"/>
        </w:rPr>
      </w:pPr>
    </w:p>
    <w:p w14:paraId="6078B6A5" w14:textId="1203BC20" w:rsidR="005A5A24" w:rsidRPr="007E64A2" w:rsidRDefault="005A5A24">
      <w:pPr>
        <w:rPr>
          <w:rFonts w:ascii="Times New Roman" w:hAnsi="Times New Roman" w:cs="Times New Roman"/>
        </w:rPr>
      </w:pPr>
    </w:p>
    <w:p w14:paraId="3454C57B" w14:textId="3328DFD1" w:rsidR="005A5A24" w:rsidRPr="007E64A2" w:rsidRDefault="005A5A24">
      <w:pPr>
        <w:rPr>
          <w:rFonts w:ascii="Times New Roman" w:hAnsi="Times New Roman" w:cs="Times New Roman"/>
        </w:rPr>
      </w:pPr>
    </w:p>
    <w:p w14:paraId="421F307D" w14:textId="419403E7" w:rsidR="005A5A24" w:rsidRPr="007E64A2" w:rsidRDefault="005A5A24">
      <w:pPr>
        <w:rPr>
          <w:rFonts w:ascii="Times New Roman" w:hAnsi="Times New Roman" w:cs="Times New Roman"/>
        </w:rPr>
      </w:pPr>
    </w:p>
    <w:p w14:paraId="66667C3F" w14:textId="04B97A19" w:rsidR="005A5A24" w:rsidRPr="007E64A2" w:rsidRDefault="005A5A24">
      <w:pPr>
        <w:rPr>
          <w:rFonts w:ascii="Times New Roman" w:hAnsi="Times New Roman" w:cs="Times New Roman"/>
        </w:rPr>
      </w:pPr>
    </w:p>
    <w:p w14:paraId="5A8DB233" w14:textId="08FA334F" w:rsidR="005A5A24" w:rsidRPr="007E64A2" w:rsidRDefault="005A5A24">
      <w:pPr>
        <w:rPr>
          <w:rFonts w:ascii="Times New Roman" w:hAnsi="Times New Roman" w:cs="Times New Roman"/>
        </w:rPr>
      </w:pPr>
    </w:p>
    <w:p w14:paraId="018F1CF1" w14:textId="6A5608B7" w:rsidR="005A5A24" w:rsidRPr="007E64A2" w:rsidRDefault="005A5A24">
      <w:pPr>
        <w:rPr>
          <w:rFonts w:ascii="Times New Roman" w:hAnsi="Times New Roman" w:cs="Times New Roman"/>
        </w:rPr>
      </w:pPr>
    </w:p>
    <w:p w14:paraId="0199330C" w14:textId="6D47F4C6" w:rsidR="005A5A24" w:rsidRPr="007E64A2" w:rsidRDefault="005A5A24">
      <w:pPr>
        <w:rPr>
          <w:rFonts w:ascii="Times New Roman" w:hAnsi="Times New Roman" w:cs="Times New Roman"/>
        </w:rPr>
      </w:pPr>
    </w:p>
    <w:p w14:paraId="7C865094" w14:textId="47CE44DC" w:rsidR="005A5A24" w:rsidRPr="007E64A2" w:rsidRDefault="005A5A24">
      <w:pPr>
        <w:rPr>
          <w:rFonts w:ascii="Times New Roman" w:hAnsi="Times New Roman" w:cs="Times New Roman"/>
        </w:rPr>
      </w:pPr>
    </w:p>
    <w:p w14:paraId="4F3498F1" w14:textId="2FDC3A68" w:rsidR="005A5A24" w:rsidRPr="007E64A2" w:rsidRDefault="005A5A24">
      <w:pPr>
        <w:rPr>
          <w:rFonts w:ascii="Times New Roman" w:hAnsi="Times New Roman" w:cs="Times New Roman"/>
        </w:rPr>
      </w:pPr>
    </w:p>
    <w:p w14:paraId="2EB96DFE" w14:textId="1ABD6452" w:rsidR="005A5A24" w:rsidRPr="007E64A2" w:rsidRDefault="005A5A24">
      <w:pPr>
        <w:rPr>
          <w:rFonts w:ascii="Times New Roman" w:hAnsi="Times New Roman" w:cs="Times New Roman"/>
        </w:rPr>
      </w:pPr>
    </w:p>
    <w:p w14:paraId="60C69EAF" w14:textId="3EC28EFE" w:rsidR="005A5A24" w:rsidRPr="007E64A2" w:rsidRDefault="005A5A24">
      <w:pPr>
        <w:rPr>
          <w:rFonts w:ascii="Times New Roman" w:hAnsi="Times New Roman" w:cs="Times New Roman"/>
        </w:rPr>
      </w:pPr>
    </w:p>
    <w:p w14:paraId="48514268" w14:textId="77777777" w:rsidR="005A5A24" w:rsidRPr="007E64A2" w:rsidRDefault="005A5A24" w:rsidP="005A5A24">
      <w:pPr>
        <w:pStyle w:val="Heading1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Exercise 2: Implementing the Factory Method Pattern</w:t>
      </w:r>
    </w:p>
    <w:p w14:paraId="706D72D5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31DB5A87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Style w:val="Heading2Char"/>
          <w:rFonts w:ascii="Times New Roman" w:hAnsi="Times New Roman" w:cs="Times New Roman"/>
        </w:rPr>
        <w:t>Scenario:</w:t>
      </w:r>
      <w:r w:rsidRPr="007E64A2">
        <w:rPr>
          <w:rFonts w:ascii="Times New Roman" w:hAnsi="Times New Roman" w:cs="Times New Roman"/>
        </w:rPr>
        <w:br/>
        <w:t>You are developing a document management system that needs to create different types of documents (e.g., Word, PDF, Excel). Use the Factory Method Pattern to achieve this.</w:t>
      </w:r>
    </w:p>
    <w:p w14:paraId="472CBE57" w14:textId="77777777" w:rsidR="005A5A24" w:rsidRPr="007E64A2" w:rsidRDefault="005A5A24" w:rsidP="005A5A24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Steps:</w:t>
      </w:r>
    </w:p>
    <w:p w14:paraId="1A8EEC85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1. Create a new Java project named </w:t>
      </w:r>
      <w:proofErr w:type="spellStart"/>
      <w:r w:rsidRPr="007E64A2">
        <w:rPr>
          <w:rFonts w:ascii="Times New Roman" w:hAnsi="Times New Roman" w:cs="Times New Roman"/>
        </w:rPr>
        <w:t>FactoryMethodPatternExample</w:t>
      </w:r>
      <w:proofErr w:type="spellEnd"/>
      <w:r w:rsidRPr="007E64A2">
        <w:rPr>
          <w:rFonts w:ascii="Times New Roman" w:hAnsi="Times New Roman" w:cs="Times New Roman"/>
        </w:rPr>
        <w:t>.</w:t>
      </w:r>
    </w:p>
    <w:p w14:paraId="781466C8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2. Define interfaces or abstract classes for different document types such as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 xml:space="preserve">,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 xml:space="preserve">, and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>.</w:t>
      </w:r>
    </w:p>
    <w:p w14:paraId="41B7F6E6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3. Implement concrete classes for each document type that implements or extends the above interfaces or abstract classes.</w:t>
      </w:r>
    </w:p>
    <w:p w14:paraId="4987B34A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4. Create an abstract class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).</w:t>
      </w:r>
    </w:p>
    <w:p w14:paraId="75F600A3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 xml:space="preserve">5. Create concrete factory classes for each document type that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 method.</w:t>
      </w:r>
    </w:p>
    <w:p w14:paraId="7983567C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6. Create a test class to demonstrate the creation of different document types using the factory method.</w:t>
      </w:r>
    </w:p>
    <w:p w14:paraId="3E99DB31" w14:textId="77777777" w:rsidR="005A5A24" w:rsidRPr="007E64A2" w:rsidRDefault="005A5A24" w:rsidP="005A5A24">
      <w:pPr>
        <w:pStyle w:val="Heading2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Code Implementation</w:t>
      </w:r>
    </w:p>
    <w:p w14:paraId="2F7AC24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Document.java</w:t>
      </w:r>
    </w:p>
    <w:p w14:paraId="137C6268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interface Document {</w:t>
      </w:r>
      <w:r w:rsidRPr="007E64A2">
        <w:rPr>
          <w:rFonts w:ascii="Times New Roman" w:hAnsi="Times New Roman" w:cs="Times New Roman"/>
        </w:rPr>
        <w:br/>
        <w:t xml:space="preserve">    void </w:t>
      </w:r>
      <w:proofErr w:type="gramStart"/>
      <w:r w:rsidRPr="007E64A2">
        <w:rPr>
          <w:rFonts w:ascii="Times New Roman" w:hAnsi="Times New Roman" w:cs="Times New Roman"/>
        </w:rPr>
        <w:t>open(</w:t>
      </w:r>
      <w:proofErr w:type="gramEnd"/>
      <w:r w:rsidRPr="007E64A2">
        <w:rPr>
          <w:rFonts w:ascii="Times New Roman" w:hAnsi="Times New Roman" w:cs="Times New Roman"/>
        </w:rPr>
        <w:t>);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25D7FB3C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WordDocument.java</w:t>
      </w:r>
    </w:p>
    <w:p w14:paraId="69CE0343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7E64A2">
        <w:rPr>
          <w:rFonts w:ascii="Times New Roman" w:hAnsi="Times New Roman" w:cs="Times New Roman"/>
        </w:rPr>
        <w:t>open(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Word Document");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1F6012B5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PdfDocument.java</w:t>
      </w:r>
    </w:p>
    <w:p w14:paraId="43BA7CC6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7E64A2">
        <w:rPr>
          <w:rFonts w:ascii="Times New Roman" w:hAnsi="Times New Roman" w:cs="Times New Roman"/>
        </w:rPr>
        <w:t>open(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PDF Document");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lastRenderedPageBreak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64519BA8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ExcelDocument.java</w:t>
      </w:r>
    </w:p>
    <w:p w14:paraId="29CD732B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 xml:space="preserve"> implements Document {</w:t>
      </w:r>
      <w:r w:rsidRPr="007E64A2">
        <w:rPr>
          <w:rFonts w:ascii="Times New Roman" w:hAnsi="Times New Roman" w:cs="Times New Roman"/>
        </w:rPr>
        <w:br/>
        <w:t xml:space="preserve">    public void </w:t>
      </w:r>
      <w:proofErr w:type="gramStart"/>
      <w:r w:rsidRPr="007E64A2">
        <w:rPr>
          <w:rFonts w:ascii="Times New Roman" w:hAnsi="Times New Roman" w:cs="Times New Roman"/>
        </w:rPr>
        <w:t>open(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System.out.println</w:t>
      </w:r>
      <w:proofErr w:type="spellEnd"/>
      <w:r w:rsidRPr="007E64A2">
        <w:rPr>
          <w:rFonts w:ascii="Times New Roman" w:hAnsi="Times New Roman" w:cs="Times New Roman"/>
        </w:rPr>
        <w:t>("Opening Excel Document");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49C80B1E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DocumentFactory.java</w:t>
      </w:r>
    </w:p>
    <w:p w14:paraId="1A5F5737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abstract class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abstract Document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);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56A1A03C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WordDocumentFactory.java</w:t>
      </w:r>
    </w:p>
    <w:p w14:paraId="118D1409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WordDocumentFactory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WordDocument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6C4668DF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PdfDocumentFactory.java</w:t>
      </w:r>
    </w:p>
    <w:p w14:paraId="6432176A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PdfDocumentFactory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PdfDocument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70B926A1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t>ExcelDocumentFactory.java</w:t>
      </w:r>
    </w:p>
    <w:p w14:paraId="0A0BE8A0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7E64A2">
        <w:rPr>
          <w:rFonts w:ascii="Times New Roman" w:hAnsi="Times New Roman" w:cs="Times New Roman"/>
        </w:rPr>
        <w:t>ExcelDocumentFactory</w:t>
      </w:r>
      <w:proofErr w:type="spellEnd"/>
      <w:r w:rsidRPr="007E64A2">
        <w:rPr>
          <w:rFonts w:ascii="Times New Roman" w:hAnsi="Times New Roman" w:cs="Times New Roman"/>
        </w:rPr>
        <w:t xml:space="preserve"> extends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{</w:t>
      </w:r>
      <w:r w:rsidRPr="007E64A2">
        <w:rPr>
          <w:rFonts w:ascii="Times New Roman" w:hAnsi="Times New Roman" w:cs="Times New Roman"/>
        </w:rPr>
        <w:br/>
        <w:t xml:space="preserve">    public Document </w:t>
      </w:r>
      <w:proofErr w:type="spellStart"/>
      <w:proofErr w:type="gramStart"/>
      <w:r w:rsidRPr="007E64A2">
        <w:rPr>
          <w:rFonts w:ascii="Times New Roman" w:hAnsi="Times New Roman" w:cs="Times New Roman"/>
        </w:rPr>
        <w:t>createDocument</w:t>
      </w:r>
      <w:proofErr w:type="spellEnd"/>
      <w:r w:rsidRPr="007E64A2">
        <w:rPr>
          <w:rFonts w:ascii="Times New Roman" w:hAnsi="Times New Roman" w:cs="Times New Roman"/>
        </w:rPr>
        <w:t>(</w:t>
      </w:r>
      <w:proofErr w:type="gram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return new </w:t>
      </w:r>
      <w:proofErr w:type="spellStart"/>
      <w:r w:rsidRPr="007E64A2">
        <w:rPr>
          <w:rFonts w:ascii="Times New Roman" w:hAnsi="Times New Roman" w:cs="Times New Roman"/>
        </w:rPr>
        <w:t>ExcelDocument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05E7F89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lastRenderedPageBreak/>
        <w:t>Main.java</w:t>
      </w:r>
    </w:p>
    <w:p w14:paraId="2F38E172" w14:textId="77777777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</w:rPr>
        <w:br/>
        <w:t>public class Main {</w:t>
      </w:r>
      <w:r w:rsidRPr="007E64A2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7E64A2">
        <w:rPr>
          <w:rFonts w:ascii="Times New Roman" w:hAnsi="Times New Roman" w:cs="Times New Roman"/>
        </w:rPr>
        <w:t>main(</w:t>
      </w:r>
      <w:proofErr w:type="gramEnd"/>
      <w:r w:rsidRPr="007E64A2">
        <w:rPr>
          <w:rFonts w:ascii="Times New Roman" w:hAnsi="Times New Roman" w:cs="Times New Roman"/>
        </w:rPr>
        <w:t xml:space="preserve">String[] </w:t>
      </w:r>
      <w:proofErr w:type="spellStart"/>
      <w:r w:rsidRPr="007E64A2">
        <w:rPr>
          <w:rFonts w:ascii="Times New Roman" w:hAnsi="Times New Roman" w:cs="Times New Roman"/>
        </w:rPr>
        <w:t>args</w:t>
      </w:r>
      <w:proofErr w:type="spellEnd"/>
      <w:r w:rsidRPr="007E64A2">
        <w:rPr>
          <w:rFonts w:ascii="Times New Roman" w:hAnsi="Times New Roman" w:cs="Times New Roman"/>
        </w:rPr>
        <w:t>) {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wordFactory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WordDocumentFactory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pdfFactory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PdfDocumentFactory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DocumentFactory</w:t>
      </w:r>
      <w:proofErr w:type="spellEnd"/>
      <w:r w:rsidRPr="007E64A2">
        <w:rPr>
          <w:rFonts w:ascii="Times New Roman" w:hAnsi="Times New Roman" w:cs="Times New Roman"/>
        </w:rPr>
        <w:t xml:space="preserve"> </w:t>
      </w:r>
      <w:proofErr w:type="spellStart"/>
      <w:r w:rsidRPr="007E64A2">
        <w:rPr>
          <w:rFonts w:ascii="Times New Roman" w:hAnsi="Times New Roman" w:cs="Times New Roman"/>
        </w:rPr>
        <w:t>excelFactory</w:t>
      </w:r>
      <w:proofErr w:type="spellEnd"/>
      <w:r w:rsidRPr="007E64A2">
        <w:rPr>
          <w:rFonts w:ascii="Times New Roman" w:hAnsi="Times New Roman" w:cs="Times New Roman"/>
        </w:rPr>
        <w:t xml:space="preserve"> = new </w:t>
      </w:r>
      <w:proofErr w:type="spellStart"/>
      <w:r w:rsidRPr="007E64A2">
        <w:rPr>
          <w:rFonts w:ascii="Times New Roman" w:hAnsi="Times New Roman" w:cs="Times New Roman"/>
        </w:rPr>
        <w:t>ExcelDocumentFactory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Document word = </w:t>
      </w:r>
      <w:proofErr w:type="spellStart"/>
      <w:r w:rsidRPr="007E64A2">
        <w:rPr>
          <w:rFonts w:ascii="Times New Roman" w:hAnsi="Times New Roman" w:cs="Times New Roman"/>
        </w:rPr>
        <w:t>wordFactory.createDocument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Document pdf = </w:t>
      </w:r>
      <w:proofErr w:type="spellStart"/>
      <w:r w:rsidRPr="007E64A2">
        <w:rPr>
          <w:rFonts w:ascii="Times New Roman" w:hAnsi="Times New Roman" w:cs="Times New Roman"/>
        </w:rPr>
        <w:t>pdfFactory.createDocument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Document excel = </w:t>
      </w:r>
      <w:proofErr w:type="spellStart"/>
      <w:r w:rsidRPr="007E64A2">
        <w:rPr>
          <w:rFonts w:ascii="Times New Roman" w:hAnsi="Times New Roman" w:cs="Times New Roman"/>
        </w:rPr>
        <w:t>excelFactory.createDocument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word.open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pdf.open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    </w:t>
      </w:r>
      <w:proofErr w:type="spellStart"/>
      <w:r w:rsidRPr="007E64A2">
        <w:rPr>
          <w:rFonts w:ascii="Times New Roman" w:hAnsi="Times New Roman" w:cs="Times New Roman"/>
        </w:rPr>
        <w:t>excel.open</w:t>
      </w:r>
      <w:proofErr w:type="spellEnd"/>
      <w:r w:rsidRPr="007E64A2">
        <w:rPr>
          <w:rFonts w:ascii="Times New Roman" w:hAnsi="Times New Roman" w:cs="Times New Roman"/>
        </w:rPr>
        <w:t>();</w:t>
      </w:r>
      <w:r w:rsidRPr="007E64A2">
        <w:rPr>
          <w:rFonts w:ascii="Times New Roman" w:hAnsi="Times New Roman" w:cs="Times New Roman"/>
        </w:rPr>
        <w:br/>
        <w:t xml:space="preserve">    }</w:t>
      </w:r>
      <w:r w:rsidRPr="007E64A2">
        <w:rPr>
          <w:rFonts w:ascii="Times New Roman" w:hAnsi="Times New Roman" w:cs="Times New Roman"/>
        </w:rPr>
        <w:br/>
        <w:t>}</w:t>
      </w:r>
      <w:r w:rsidRPr="007E64A2">
        <w:rPr>
          <w:rFonts w:ascii="Times New Roman" w:hAnsi="Times New Roman" w:cs="Times New Roman"/>
        </w:rPr>
        <w:br/>
      </w:r>
    </w:p>
    <w:p w14:paraId="342DA06A" w14:textId="77777777" w:rsidR="005A5A24" w:rsidRPr="007E64A2" w:rsidRDefault="005A5A24" w:rsidP="005A5A2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7E64A2">
        <w:rPr>
          <w:rFonts w:ascii="Times New Roman" w:hAnsi="Times New Roman" w:cs="Times New Roman"/>
          <w:sz w:val="26"/>
          <w:szCs w:val="26"/>
        </w:rPr>
        <w:t>Output</w:t>
      </w:r>
    </w:p>
    <w:p w14:paraId="556FDFB8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3FE66E2F" w14:textId="18127713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drawing>
          <wp:inline distT="0" distB="0" distL="0" distR="0" wp14:anchorId="3836CBAE" wp14:editId="4AE6ECAD">
            <wp:extent cx="5486400" cy="1232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E0D6" w14:textId="77777777" w:rsidR="005A5A24" w:rsidRPr="007E64A2" w:rsidRDefault="005A5A24" w:rsidP="005A5A24">
      <w:pPr>
        <w:rPr>
          <w:rFonts w:ascii="Times New Roman" w:hAnsi="Times New Roman" w:cs="Times New Roman"/>
        </w:rPr>
      </w:pPr>
    </w:p>
    <w:p w14:paraId="43472A77" w14:textId="3594D560" w:rsidR="005A5A24" w:rsidRPr="007E64A2" w:rsidRDefault="005A5A24" w:rsidP="005A5A24">
      <w:pPr>
        <w:rPr>
          <w:rFonts w:ascii="Times New Roman" w:hAnsi="Times New Roman" w:cs="Times New Roman"/>
        </w:rPr>
      </w:pPr>
      <w:r w:rsidRPr="007E64A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09858" wp14:editId="005E1D40">
            <wp:extent cx="54864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83EF" w14:textId="77777777" w:rsidR="005A5A24" w:rsidRPr="007E64A2" w:rsidRDefault="005A5A24">
      <w:pPr>
        <w:rPr>
          <w:rFonts w:ascii="Times New Roman" w:hAnsi="Times New Roman" w:cs="Times New Roman"/>
        </w:rPr>
      </w:pPr>
    </w:p>
    <w:sectPr w:rsidR="005A5A24" w:rsidRPr="007E6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0628"/>
    <w:rsid w:val="0036194B"/>
    <w:rsid w:val="005A5A24"/>
    <w:rsid w:val="007E64A2"/>
    <w:rsid w:val="00A9318D"/>
    <w:rsid w:val="00AA1D8D"/>
    <w:rsid w:val="00B47730"/>
    <w:rsid w:val="00CB0664"/>
    <w:rsid w:val="00EA06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D3091"/>
  <w14:defaultImageDpi w14:val="300"/>
  <w15:docId w15:val="{BC0191AD-3ABF-4F78-B504-85C28A0E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4</cp:revision>
  <dcterms:created xsi:type="dcterms:W3CDTF">2025-06-21T02:48:00Z</dcterms:created>
  <dcterms:modified xsi:type="dcterms:W3CDTF">2025-06-21T02:48:00Z</dcterms:modified>
  <cp:category/>
</cp:coreProperties>
</file>